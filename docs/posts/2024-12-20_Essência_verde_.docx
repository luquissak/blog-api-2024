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Essência verde e amarela - 15/03/2016</w:t>
        <w:br/>
      </w:r>
    </w:p>
    <w:p>
      <w:r>
        <w:t>Encontros festivos têm sido realizados esporadicamente pelo país e têm sido</w:t>
        <w:br/>
        <w:t>mais populosos principalmente em algumas capitais. Não os chamo de protestos</w:t>
        <w:br/>
        <w:t>ou manifestações devido ao caráter aparentemente pacífico que é veiculado pela</w:t>
        <w:br/>
        <w:t>mídia que os cobre (ou encobre). Em um protesto normalmente a polícia está</w:t>
        <w:br/>
        <w:t>intervindo porque um protesto ataca frontalmente a ordem estabelecida, nele as</w:t>
        <w:br/>
        <w:t>pessoas tendem a serem enérgicas e agressivas, elas entoam gritos contundentes</w:t>
        <w:br/>
        <w:t>que vêm das suas entranhas indicando a rudeza da causa defendida e que algo</w:t>
        <w:br/>
        <w:t>definitivamente precisa mudar. O clima em um protesto costuma ser tenso, as</w:t>
        <w:br/>
        <w:t>pessoas se expõe, elas têm medo, mas têm brios e estão se colocando em uma</w:t>
        <w:br/>
        <w:t>situação de risco.</w:t>
        <w:br/>
        <w:br/>
        <w:t>Normalmente... Mas não é o que temos visto nesses encontros de domingo. Lá as</w:t>
        <w:br/>
        <w:t>pessoas têm demonstrado felicidade e, por ser em um fim de semana,</w:t>
        <w:br/>
        <w:t>costumeiramente por sorte ensolarado e quente, nos parecem relaxadas. Não há</w:t>
        <w:br/>
        <w:t>cânticos ou gritos de guerra, há meramente cartazes e elas usam roupas e</w:t>
        <w:br/>
        <w:t>adereços verde e amarelo. As pessoas são bonitas e estão bem arrumadas. Nesses</w:t>
        <w:br/>
        <w:t>protestos as famílias têm comparecido, vemos muitas crianças e idosos, todos</w:t>
        <w:br/>
        <w:t>juntos a passear pelas ruas repletas de semelhantes. Sim, são semelhantes, mas</w:t>
        <w:br/>
        <w:t>o que os une?</w:t>
        <w:br/>
        <w:br/>
        <w:t>Procurando nos cartazes, vemos que divergem bastante. Muitos contra a</w:t>
        <w:br/>
        <w:t>corrupção [dos políticos], a favor do impedimento da presidente ou da prisão</w:t>
        <w:br/>
        <w:t>do Lula, e mesmo pedindo que se investigue a oposição (PSDB). Muitos deles são</w:t>
        <w:br/>
        <w:t>de cunho irreverente (gozador), mas escondem muita violência, preconceito e</w:t>
        <w:br/>
        <w:t>machismo por trás de dizeres "engraçados". Na realidade, nosso país é o país</w:t>
        <w:br/>
        <w:t>da piada, senão que são uns 90% das mensagens que circulam nas redes sociais.</w:t>
        <w:br/>
        <w:t>Enfim, somos felizes. Outros cartazes apoiam a polícia, os juízes e o</w:t>
        <w:br/>
        <w:t>exército; vemos muitas demonstrações de afeto para com os militares que por lá</w:t>
        <w:br/>
        <w:t>estão [e aparecem nas fotos como bibelôs]. Mas, se há diversidade de pedidos,</w:t>
        <w:br/>
        <w:t>se não há uma pauta única, o que os une?</w:t>
        <w:br/>
        <w:br/>
        <w:t>Vemos não propostas. Quase sempre estão solicitando a ação de terceiros: "Fora</w:t>
        <w:br/>
        <w:t>Dilma!" - não sou eu que vou pô-la para fora. Ei, você aí, faz isso para mim?</w:t>
        <w:br/>
        <w:t>Vemos "pixulecos" do Lula com roupa de presidiário e isso chega a ser</w:t>
        <w:br/>
        <w:t>fetichista e sem nenhum sentido. Parece que as pessoas não têm objetos mais</w:t>
        <w:br/>
        <w:t>interessantes para comprar ou pendurar no carro. Vemos pedidos reativos nem</w:t>
        <w:br/>
        <w:t>sempre convergentes. Então, o que os une?</w:t>
        <w:br/>
        <w:br/>
        <w:t>É o verde e amarelo da intolerância. Se não for de verde e amarelo não pode,</w:t>
        <w:br/>
        <w:t>se for de vermelho apanha, vai preso. Sim, o verde e amarelo dá um ar festivo,</w:t>
        <w:br/>
        <w:t>mas ele é imposto, inconscientemente (ou não). As pessoas estão querendo o seu</w:t>
        <w:br/>
        <w:t>país de volta, a sua nação, abstratamente. Eu não quero algo concreto, que eu</w:t>
        <w:br/>
        <w:t>tenha que construir, eu só quero o meu país de volta. Todos de verde e</w:t>
        <w:br/>
        <w:t>amarelo, o verde e amarelo reacionário, conservador. Voltemos ao verde e</w:t>
        <w:br/>
        <w:t>amarelo!!!  Assim, todos somos iguais enquanto estamos ali, passeando em uma</w:t>
        <w:br/>
        <w:t>tarde de domingo ensolarada com os amigos. Ali não há diferença, estou seguro</w:t>
        <w:br/>
        <w:t>de verde e amarelo com minha família. Ninguém pode fazer nada contra mim</w:t>
        <w:br/>
        <w:t>porque sou patriota. Mando prender, prejulgo; não me importo com o diverso, o</w:t>
        <w:br/>
        <w:t>diferente, quero ver pessoas felizes e fantasiadas de verde e amarelo. Eu</w:t>
        <w:br/>
        <w:t>estampo um verde e amarelo que por si só significa algo, significa que estou</w:t>
        <w:br/>
        <w:t>protestando, não para que algo seja atingido no futuro, mas para que algo</w:t>
        <w:br/>
        <w:t>volte a ser como era antes. Essa é a essência do verde e amarelo que une os</w:t>
        <w:br/>
        <w:t>encontros festivos de domingo.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