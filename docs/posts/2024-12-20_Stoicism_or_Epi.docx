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Stoicism or Epicureanism - In which side are you* - 21/02/2018</w:t>
        <w:br/>
      </w:r>
    </w:p>
    <w:p>
      <w:r>
        <w:t>[](https://www.blogger.com/blogger.g?blogID=6776834719361606300#_ftn1)</w:t>
        <w:br/>
        <w:br/>
        <w:t>Regardless of the fact that they can be considered dogmatic philosophies and</w:t>
        <w:br/>
        <w:t>have things in common, like materiality of the soul, the objective here is to</w:t>
        <w:br/>
        <w:t>check the differences between Stoicism and Epicureanism, the last one</w:t>
        <w:br/>
        <w:t>considered a non-Socratic school. The main goal in this task is to understand</w:t>
        <w:br/>
        <w:t>the nature of “the good”: while for Stoicism virtue is the good, for</w:t>
        <w:br/>
        <w:t>Epicureanism pleasure is the good (and the pain is bad). It is important say</w:t>
        <w:br/>
        <w:t>that the comparison is done by the stoic point of view, the Epictetus'</w:t>
        <w:br/>
        <w:t>Criticisms of Epicureanism.</w:t>
        <w:br/>
        <w:br/>
        <w:t>Epictetus complains that Epicureans didn’t understand the pleasure of the</w:t>
        <w:br/>
        <w:t>soul, in other words, they didn’t understand that the mental pleasure is</w:t>
        <w:br/>
        <w:t>better than the physical one (on the edge, the pleasure of the mind comes from</w:t>
        <w:br/>
        <w:t>the pleasure of the body…). Even though, for the Epicureanism, reading a book</w:t>
        <w:br/>
        <w:t>is better than drugs and sex, they consider that the pleasure is the absence</w:t>
        <w:br/>
        <w:t>of pain. Epictetus believes that Epicurus didn’t understand the relation</w:t>
        <w:br/>
        <w:t>between pleasure and good. If for Epicureanism the good is pleasure and</w:t>
        <w:br/>
        <w:t>pleasant is a useful thing, Stoicism says that good is more than that. A stoic</w:t>
        <w:br/>
        <w:t>philosophy quotes that doing virtue things is good _so_ we have pleasure, that</w:t>
        <w:br/>
        <w:t>is, firstly by existing good and then the pleasure come: things are not good</w:t>
        <w:br/>
        <w:t>because we felling pleasure.</w:t>
        <w:br/>
        <w:br/>
        <w:t>Let’s see the two last points Sadler quoted about Epictetus´s critic. First</w:t>
        <w:br/>
        <w:t>one, he said Epicureans believes that we receive measures and standards from</w:t>
        <w:br/>
        <w:t>the nature to discover the true. This means that taking pleasure or pain can</w:t>
        <w:br/>
        <w:t>lead us to learn how human beings work and our relation to the reality aiming</w:t>
        <w:br/>
        <w:t>avoid pain. However Epictetus says they didn’t going far enough to figure out</w:t>
        <w:br/>
        <w:t>other principles (God?) to guide our life.</w:t>
        <w:br/>
        <w:br/>
        <w:t>Last but not least, it is assumed that Epicureans do political and social</w:t>
        <w:br/>
        <w:t>actions as much as possible. For example, if you can avoid get married and</w:t>
        <w:br/>
        <w:t>have kids to preserve your own pleasure you should do so, but if we not</w:t>
        <w:br/>
        <w:t>reproduce, no more humans! More than that, we have an _inclination_ to love</w:t>
        <w:br/>
        <w:t>and take care of others and live together making the society continues.</w:t>
        <w:br/>
        <w:t>Finally, Epictetus says Epicurus instrumentalized the goods in the matter that</w:t>
        <w:br/>
        <w:t>they thought you can commit an injustice being sure you will not be punished</w:t>
        <w:br/>
        <w:t>meanwhile for Epictetus injustice is bad by itself.</w:t>
        <w:br/>
        <w:br/>
        <w:t xml:space="preserve">  </w:t>
        <w:br/>
        <w:br/>
        <w:t xml:space="preserve">  </w:t>
        <w:br/>
        <w:br/>
        <w:t>* * *</w:t>
        <w:br/>
        <w:br/>
        <w:t>[](https://www.blogger.com/blogger.g?blogID=6776834719361606300#_ftnref1)(*)</w:t>
        <w:br/>
        <w:t>Gregory B. Sadler: Epictetus' Criticisms of Epicureanism - Philosophy Core</w:t>
        <w:br/>
        <w:t>Concepts. In: &lt;https://youtu.be/DKxrIlFqs4o?t=646&gt;.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