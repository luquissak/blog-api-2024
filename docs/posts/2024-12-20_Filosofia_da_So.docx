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Filosofia da Sobrevivência - 16/01/2020</w:t>
        <w:br/>
      </w:r>
    </w:p>
    <w:p>
      <w:r>
        <w:t>A filosofia da sobrevivência rege: "é preciso sair do outro lado". Cada um</w:t>
        <w:br/>
        <w:t>luta com as armas que tem. Nesse sentido, a filosofia da sobrevivência traz o</w:t>
        <w:br/>
        <w:t>homem para perto de seus instintos. "Sair do outro lado" significa: não</w:t>
        <w:br/>
        <w:t>importa o que houve, não importa o que há, importa o que será. O foco da</w:t>
        <w:br/>
        <w:t>filosofia da sobrevivência é ação e futuro, não planejamento ou execução com</w:t>
        <w:br/>
        <w:t>qualidade. Mais rápido, mais simples e mais fácil.</w:t>
        <w:br/>
        <w:br/>
        <w:t>E é tão difícil sobreviver. Enquanto houver vida haverá a encruzilhada entre o</w:t>
        <w:br/>
        <w:t>medir as consequências e o fazer. É o velho dilema entre a subjetividade que</w:t>
        <w:br/>
        <w:t>seduz e a objetividade que despe qualquer sentido. A última impera porque as</w:t>
        <w:br/>
        <w:t>pessoas perderam qualquer pudor em despir-se das aparências. Pensar e pensar.</w:t>
        <w:br/>
        <w:t>Pensar cansa. Fazer e fazer. Fazer cansa. Não há mérito, entende? É só uma</w:t>
        <w:br/>
        <w:t>opção, questão de gosto. Foda-se.</w:t>
        <w:br/>
        <w:br/>
        <w:t>Veja: eu preciso dormir! Que horas são? É de manhã. Hum... O que preciso</w:t>
        <w:br/>
        <w:t>_fazer_ para dormir de noite? Sabe, tem um monte de coisa voando aí na</w:t>
        <w:br/>
        <w:t>internet, existem assuntos superinteressantes e existem as _fake news_. Cara,</w:t>
        <w:br/>
        <w:t>vem tanta mensagem nesse WhatsApp! Meu mundo é o WhatsApp!!! :) :)</w:t>
        <w:br/>
        <w:br/>
        <w:t>Quem me colocou esse cérebro todo entranhado na minha cabeça? Um monte de</w:t>
        <w:br/>
        <w:t>massa mole. Meu cérebro lembra meu intestino, por dentro e por fora. O</w:t>
        <w:br/>
        <w:t>intestino é um monte de massa mole cheio de merda, já meu cérebro... Tem mais</w:t>
        <w:br/>
        <w:t>merda!</w:t>
        <w:br/>
        <w:br/>
        <w:t>Azar do que pensam. Ninguém está preocupado comigo. De fato, ninguém se</w:t>
        <w:br/>
        <w:t>preocupa com ninguém porque cada um se preocupa em SAIR DO OUTRO LADO. Sabe</w:t>
        <w:br/>
        <w:t>aquele tatuzinho meigo, pequeninho, bonitinho? Ele só quer sair do outro lado.</w:t>
        <w:br/>
        <w:t>E você tont@ tentando tirar uma foto dele para colocar no Face.</w:t>
        <w:br/>
        <w:br/>
        <w:t>Eu quero beber uma, mas será que assim eu saio do outro lado?</w:t>
        <w:br/>
        <w:br/>
        <w:t>Entrego minha alma a Deus, el@ me ajudará a sair do outro lado?</w:t>
        <w:br/>
        <w:br/>
        <w:t>Como de boca aberta... Isso me compromete na busca do lado de lá?</w:t>
        <w:br/>
        <w:br/>
        <w:t>Qual o lado de lá? Alguém já viu??</w:t>
        <w:br/>
        <w:br/>
        <w:t>O</w:t>
        <w:br/>
        <w:br/>
        <w:t>Lado</w:t>
        <w:br/>
        <w:br/>
        <w:t>De</w:t>
        <w:br/>
        <w:br/>
        <w:t>Lá</w:t>
        <w:br/>
        <w:br/>
        <w:t>É</w:t>
        <w:br/>
        <w:br/>
        <w:t>Um</w:t>
        <w:br/>
        <w:br/>
        <w:t>Lado</w:t>
        <w:br/>
        <w:br/>
        <w:t>Que</w:t>
        <w:br/>
        <w:br/>
        <w:t>Não</w:t>
        <w:br/>
        <w:br/>
        <w:t>Vemos</w:t>
        <w:br/>
        <w:br/>
        <w:t>Que</w:t>
        <w:br/>
        <w:br/>
        <w:t>Buscamos</w:t>
        <w:br/>
        <w:br/>
        <w:t>Aonde?</w:t>
        <w:br/>
        <w:br/>
        <w:t>Do</w:t>
        <w:br/>
        <w:br/>
        <w:t>Lado</w:t>
        <w:br/>
        <w:br/>
        <w:t>De</w:t>
        <w:br/>
        <w:br/>
        <w:t>Lá?</w:t>
        <w:br/>
        <w:br/>
        <w:t>Com quem????????????????????? Não importa, não é essa a questão. Preste</w:t>
        <w:br/>
        <w:t>atenção. Alooooou? Alô?</w:t>
        <w:br/>
        <w:br/>
        <w:t>Eu estava aqui meio sei lá. Aí de repente eu fui comprar um jornal. Ali na</w:t>
        <w:br/>
        <w:t>capa haviam umas manchetes que não diziam respeito a mim, eu achei</w:t>
        <w:br/>
        <w:t>interessante, mas achei também que era de um mundo meio esquisito, meio</w:t>
        <w:br/>
        <w:t>estranho, meio sem amor. Não sei, me achei meio careta. Achei que era bem</w:t>
        <w:br/>
        <w:t>ridículo ficar pensando nessas coisas. Então fui tomar um cuado no Jeová. Eu</w:t>
        <w:br/>
        <w:t>fiquei ali amuado no sol e de repente passou um muleque pedalando uma magrela</w:t>
        <w:br/>
        <w:t>com uma caixa grandona laranja nas costas. Um caixão. Eu fiquei curioso pra</w:t>
        <w:br/>
        <w:t>saber o que tinha dentro e pensei: essas caixas podiam ser transparentes, né?</w:t>
        <w:br/>
        <w:t>Falta transparência no mundo, embora as redes zelem pela transparência, diria</w:t>
        <w:br/>
        <w:t>um filósofo sul coreano.</w:t>
        <w:br/>
        <w:br/>
        <w:t>Mas whatahell fazia o boy na bike? Saía do outro lado.</w:t>
        <w:br/>
        <w:br/>
        <w:t>E o whatahell quem pediu fazia? Saía do outro lado.</w:t>
        <w:br/>
        <w:br/>
        <w:t>E whatahell eu fazia? Saía do outro lado.</w:t>
        <w:br/>
        <w:br/>
        <w:t>Você me entende agora? Você entende a filosofia da sobrevivência?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