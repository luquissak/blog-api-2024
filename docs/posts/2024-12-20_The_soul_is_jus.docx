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soul is just a function* - 28/01/2020</w:t>
        <w:br/>
      </w:r>
    </w:p>
    <w:p>
      <w:r>
        <w:t xml:space="preserve">  </w:t>
        <w:br/>
        <w:br/>
        <w:t>Putman talks about the contribution of Computer Science to Philosophy of Mind</w:t>
        <w:br/>
        <w:t>in terms of thinking the mind as a kind of function rather than physical or</w:t>
        <w:br/>
        <w:t>chemistry.</w:t>
        <w:br/>
        <w:br/>
        <w:t>[![](https://blogger.googleusercontent.com/img/b/R29vZ2xl/AVvXsEgFE09WcG_dVHObFoDz2ERmUS2Ra7NwAy01rCLMTKDmpU0AXZmgKmyXi6MeqsLo39Cf9ejvy_9bW5OHw9ebk8QuJM_AuKht4cu-</w:t>
        <w:br/>
        <w:t>kvfgmcCES3h1EvU-</w:t>
        <w:br/>
        <w:t>_e64w72yZKfc5u2Y9o0-uaTSPw8/s320/putman.PNG)](https://blogger.googleusercontent.com/img/b/R29vZ2xl/AVvXsEgFE09WcG_dVHObFoDz2ERmUS2Ra7NwAy01rCLMTKDmpU0AXZmgKmyXi6MeqsLo39Cf9ejvy_9bW5OHw9ebk8QuJM_AuKht4cu-</w:t>
        <w:br/>
        <w:t>kvfgmcCES3h1EvU-_e64w72yZKfc5u2Y9o0-uaTSPw8/s1600/putman.PNG)</w:t>
        <w:br/>
        <w:br/>
        <w:t xml:space="preserve">  </w:t>
        <w:br/>
        <w:br/>
        <w:t>He says that the rise of computers could result in everything being explained</w:t>
        <w:br/>
        <w:t>in terms of machines but the paradox is that it didn´t contribute for this</w:t>
        <w:br/>
        <w:t>kind of **reductionism**.</w:t>
        <w:br/>
        <w:br/>
        <w:t>Generally, according to Putman, when we work with computer we think in its</w:t>
        <w:br/>
        <w:t>programs, instructions, rules, etc., and we ignore the hardware.</w:t>
        <w:br/>
        <w:br/>
        <w:t>Ironically, he says that there is an **emergency** (not violating the laws of</w:t>
        <w:br/>
        <w:t>physics) where we work in a high level of the organization, in the program</w:t>
        <w:br/>
        <w:t>level. So we can think in the mind the same way: instead of thinking we are</w:t>
        <w:br/>
        <w:t>spirit inboded would be better think in the relation between the mind and the</w:t>
        <w:br/>
        <w:t>body in terms of functions.</w:t>
        <w:br/>
        <w:br/>
        <w:t xml:space="preserve">  </w:t>
        <w:br/>
        <w:br/>
        <w:t>* * *</w:t>
        <w:br/>
        <w:br/>
        <w:t xml:space="preserve">* Short digest of short interisting vídeo: &lt;https://youtu.be/m0YIm8p30aU&gt;. Acessed in Jan, 28th. Hilary Putnam on Functionalism.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