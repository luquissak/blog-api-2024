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Mídia - 15/11/2014</w:t>
        <w:br/>
      </w:r>
    </w:p>
    <w:p>
      <w:r>
        <w:t>Mídia remelenta, fétida, suja, baixa, mesquinha, hipócrita, elitista,</w:t>
        <w:br/>
        <w:t>interesseira, marrom, covarde, sanguinárea, inescrupulosa, anacrônica,</w:t>
        <w:br/>
        <w:t>irrefletida, esteriotipada, propagandista, autoritária, vexatória,</w:t>
        <w:br/>
        <w:t>preconceituosa, tendenciosa, daninha, odiosa, policialesca, maliciosa, mau</w:t>
        <w:br/>
        <w:t>caráter, maléfica, corrompida, corrompidora, reproducionista, oportunista,</w:t>
        <w:br/>
        <w:t>desconstrutivista, raivosa, mentirosa, impetuosa, falaciosa, mequetrefe,</w:t>
        <w:br/>
        <w:t>superficial, corruptora, arrogante, sensacionalista, capitalista, enganadora,</w:t>
        <w:br/>
        <w:t>usurpadora, totalitária, inconsequente, ardilosa, manipuladora, asqueirosa,</w:t>
        <w:br/>
        <w:t>golpista, tenebrosa, chocante, hilariante, cômica, retrógrada, conservadora,</w:t>
        <w:br/>
        <w:t>sentenciosa, juiza, obscurantista, perniciosa, indecente, mau intencionada,</w:t>
        <w:br/>
        <w:t>marqueteira, poderosa, inconteste, avassaladora, desgraçada, demagoga,</w:t>
        <w:br/>
        <w:t>ideológica, subserviente, fatídica, fatalista, rancorosa, disfarçada,</w:t>
        <w:br/>
        <w:t>gananciosa, filha da puta.</w:t>
        <w:br/>
        <w:br/>
        <w:t>[</w:t>
        <w:br/>
        <w:t>![](https://blogger.googleusercontent.com/img/b/R29vZ2xl/AVvXsEhvgB0a9c9lyWIsgcDUzj6KMRhcTgIc_XBFeQMR_MvGfvnUYLCmO_8yYf0J0dotXBnXTAl4dSy5dckhKSVC5OazFzECk7XLTqq9RYo-l1_NBpx69K2QCoKEaVWbn0Tw4-51cm0cBY-</w:t>
        <w:br/>
        <w:t>ab_k/s640/Screenshot_2014-11-15-00-30-40.png)</w:t>
        <w:br/>
        <w:t>](https://blogger.googleusercontent.com/img/b/R29vZ2xl/AVvXsEhvgB0a9c9lyWIsgcDUzj6KMRhcTgIc_XBFeQMR_MvGfvnUYLCmO_8yYf0J0dotXBnXTAl4dSy5dckhKSVC5OazFzECk7XLTqq9RYo-l1_NBpx69K2QCoKEaVWbn0Tw4-51cm0cBY-</w:t>
        <w:br/>
        <w:t>ab_k/s1600/Screenshot_2014-11-15-00-30-40.png)</w:t>
        <w:br/>
        <w:br/>
        <w:t>[</w:t>
        <w:br/>
        <w:t>![](https://blogger.googleusercontent.com/img/b/R29vZ2xl/AVvXsEgnz0GRFNuhE0cL-</w:t>
        <w:br/>
        <w:t>G-m2Xq0r9mkHAQyPlIf_Yy3m0OTRjg7ussKnZtFx_6oVPUXWyt2XjRBqYI5RGkl-E-8hyjPRC2mk5UHNlobjLJj1CtO1nvhdGleLlWd1o2xcTtyoFvG8ZgyQIoYxvE/s640/Screenshot_2014-11-15-00-27-25.png)</w:t>
        <w:br/>
        <w:t>](https://blogger.googleusercontent.com/img/b/R29vZ2xl/AVvXsEgnz0GRFNuhE0cL-</w:t>
        <w:br/>
        <w:t>G-m2Xq0r9mkHAQyPlIf_Yy3m0OTRjg7ussKnZtFx_6oVPUXWyt2XjRBqYI5RGkl-E-8hyjPRC2mk5UHNlobjLJj1CtO1nvhdGleLlWd1o2xcTtyoFvG8ZgyQIoYxvE/s1600/Screenshot_2014-11-15-00-27-25.png)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