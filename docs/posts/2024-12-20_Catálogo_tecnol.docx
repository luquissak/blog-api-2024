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Catálogo tecnológico - 06/03/2021</w:t>
        <w:br/>
      </w:r>
    </w:p>
    <w:p>
      <w:r>
        <w:t>_Abordagem dos variados aspectos da Filosofia da Tecnologia por Alberto Cupani</w:t>
        <w:br/>
        <w:t>– guia introdutório, catálogo de conceitos e aspectos**[i]**_</w:t>
        <w:br/>
        <w:br/>
        <w:t>**Atentando na tecnologia**. Cupani nos mostra que, ao refletirmos sobre a</w:t>
        <w:br/>
        <w:t>tecnologia, não encontramos um objeto determinado, visto que ela nos rodeia</w:t>
        <w:br/>
        <w:t>podendo chegar até à atitude ou mentalidade tecnológica. Trata-se de uma</w:t>
        <w:br/>
        <w:t>realidade polifacetada: há valores envolvidos, controle sobre nossa vida que</w:t>
        <w:br/>
        <w:t>podem ser bons ou ruins, dependendo do uso e caso.</w:t>
        <w:br/>
        <w:br/>
        <w:t>A sua origem está na técnica, que é nossa capacidade de fazer coisas, em</w:t>
        <w:br/>
        <w:t>oposição ao agir que é um fim em si mesmo. Então, é a manifestação de um saber</w:t>
        <w:br/>
        <w:t>que cria artefatos mediante o uso de regras e por uma techne, uma habilidade.</w:t>
        <w:br/>
        <w:t>Isso faz do _homo sapiens_ um _homo faber_. Porém, a tecnologia moderna muda</w:t>
        <w:br/>
        <w:t>em relação à tradicional principalmente pelo auxílio da ciência, isto é, uma</w:t>
        <w:br/>
        <w:t>racionalidade científica aplicada e pela produção em escala.[ii]</w:t>
        <w:br/>
        <w:br/>
        <w:t>**Dimensões da tecnologia**. Mitcham divide em 4 dimensões.</w:t>
        <w:br/>
        <w:br/>
        <w:t>_Objetos_ : roupas, utensílios, ferramentas, máquinas, letras, números, obras</w:t>
        <w:br/>
        <w:t>de arte, brinquedos, processos objetivados, até o planeta como um todo, na</w:t>
        <w:br/>
        <w:t>medida que é modificado pelo homem, pode ser visto como um grande objeto.</w:t>
        <w:br/>
        <w:br/>
        <w:t>_Conhecimento_ : conhecer o mundo, saber científico. 1.) habilidades sensório-</w:t>
        <w:br/>
        <w:t>motoras: aprendizado intuitivo pela tentativa e erro; 2.) máximas técnicas:</w:t>
        <w:br/>
        <w:t>articular um fazer bem-sucedido; 3.) regras tecnológicas: transposição prática</w:t>
        <w:br/>
        <w:t>de leis científicas; 4.) teorias tecnológicas: vinculadas ao fazer e usar.</w:t>
        <w:br/>
        <w:br/>
        <w:t>_Atividade humana_ , seja uma habilidade, inventar, projetar, trabalhar,</w:t>
        <w:br/>
        <w:t>produzir, usar, construir, cultivar. A engenharia é um esforço sistemático</w:t>
        <w:br/>
        <w:t>para economizar esforço e se norteia pela eficiência. O uso pode variar em</w:t>
        <w:br/>
        <w:t>termos da função técnica (revólver dispara um projétil assim, assado),</w:t>
        <w:br/>
        <w:t>propósito (usou revolver para matar um boi) e a sua utilização efetiva em</w:t>
        <w:br/>
        <w:t>determinada circunstância (no dia e local X, Z).</w:t>
        <w:br/>
        <w:br/>
        <w:t>_Volição_ : atitude ou manifestação do homem com relação à sociedade.</w:t>
        <w:br/>
        <w:t>Proteiforme[iii]: sobreviver, controlar ou poder, liberdade, eficiência,</w:t>
        <w:br/>
        <w:t>realizar ideal humano. Expressa tendências humanas, intenções em si ou</w:t>
        <w:br/>
        <w:t>transcendentes. Requer análise ética.</w:t>
        <w:br/>
        <w:br/>
        <w:t>**Filosofar sobre a tecnologia**.</w:t>
        <w:br/>
        <w:br/>
        <w:t>_Problemas ontológicos_ : ser / essência da tecnologia. Expoente é Bunge:</w:t>
        <w:br/>
        <w:t>mundo composto de objetos materiais; homem altera processos naturais; qual o</w:t>
        <w:br/>
        <w:t>ser dos artefatos (realidade, naturalidade, bem/mal); autonomia.</w:t>
        <w:br/>
        <w:br/>
        <w:t>_Epistemologia (saber)_ : resolução de problemas; ciência _versus_ tecnologia;</w:t>
        <w:br/>
        <w:t>saber vulgar; regras; leis; teorias; prognósticos; verdade; explicações;</w:t>
        <w:br/>
        <w:t>paradigmas; tecnociência: o conhecimento científico é artefato tecnológico?</w:t>
        <w:br/>
        <w:br/>
        <w:t>_Axiologia (teoria dos valores)_ : valor em si; político; econômico; ético;</w:t>
        <w:br/>
        <w:t>positivo/negativo/neutro; instrumental; prejudicial; conotação axiológica;</w:t>
        <w:br/>
        <w:t>sexista; beleza; prazer estético.</w:t>
        <w:br/>
        <w:br/>
        <w:t>Suposições éticas da tecnologia: 1.) o homem é separado da natureza e mais</w:t>
        <w:br/>
        <w:t>valioso; 2.) o homem deve subjugar a natureza em beneficio próprio; 3.) o</w:t>
        <w:br/>
        <w:t>homem não é responsável pela natureza; 4.) o homem deve explorar recursos</w:t>
        <w:br/>
        <w:t>naturais e humanos; 5.) tecnólogos e técnicos não são moralmente responsáveis,</w:t>
        <w:br/>
        <w:t>não têm escrúpulos éticos ou estéticos já que são de responsabilidade de uma</w:t>
        <w:br/>
        <w:t>política tecnológica. Essa ética tecnológica gera reações ambientais e</w:t>
        <w:br/>
        <w:t>protestos sociais.</w:t>
        <w:br/>
        <w:br/>
        <w:t>Hoje há novas éticas: nuclear, ambiental, biomédica, profissional dos</w:t>
        <w:br/>
        <w:t>engenheiros, computação. As políticas armamentistas e a responsabilidade moral</w:t>
        <w:br/>
        <w:t>dos profissionais também são pontos críticos, além dos benefícios, custos,</w:t>
        <w:br/>
        <w:t>riscos e a liberdade.</w:t>
        <w:br/>
        <w:br/>
        <w:t>Cupani traz a divisão de Mitcham da filosofia da tecnologia em duas tradições,</w:t>
        <w:br/>
        <w:t>por um lado os engenheiros que têm otimismo quanto ao papel da tecnologia,</w:t>
        <w:br/>
        <w:t>trazendo uma consciência tecnológica, como Kapp, Simondon, Bunge e Bacca. Por</w:t>
        <w:br/>
        <w:t>outro lado, os humanistas fazem um estudo hermenêutico da tecnologia, seu</w:t>
        <w:br/>
        <w:t>significado e tradição crítica. Nela estão Rousseau, Jaspers, Heidegger,</w:t>
        <w:br/>
        <w:t>Ortega y Gasset e Ellul. Já para o autor, haveria um enfoque analítico</w:t>
        <w:br/>
        <w:t>conceitual, como o de Bunge, uma perspectiva fenomenológica e existencialista</w:t>
        <w:br/>
        <w:t>baseada na experiência humana e cultura e uma ótica da condição política e sua</w:t>
        <w:br/>
        <w:t>relação com o poder principalmente com Foucault, Ellul e Feenberg.</w:t>
        <w:br/>
        <w:br/>
        <w:t>Por fim, Cupani remonta ao início da filosofia da tecnologia na academia os</w:t>
        <w:br/>
        <w:t>anos 50, tendo seu primeiro simpósio em 1965\. Paul Durbin teve papel</w:t>
        <w:br/>
        <w:t>importante na fundação da _Society for Philosophy and Technology_ na década de</w:t>
        <w:br/>
        <w:t>70 e Rapp nos congressos internacionais.</w:t>
        <w:br/>
        <w:br/>
        <w:t xml:space="preserve">  </w:t>
        <w:br/>
        <w:br/>
        <w:t>* * *</w:t>
        <w:br/>
        <w:br/>
        <w:t>[i] Conforme Cupani, Alberto. _Filosofia da tecnologia: um convite_. 3. ed. -</w:t>
        <w:br/>
        <w:t>Florianópolis: Editora da UFSC, 2016. Capítulo 1: _Tecnologia: uma realidade</w:t>
        <w:br/>
        <w:t>complexa_.</w:t>
        <w:br/>
        <w:br/>
        <w:t>[ii] Cupani traz uma série de definições de Carl Mitcham que não vem o caso</w:t>
        <w:br/>
        <w:t>reproduzir, pois serão objeto de estudo posterior.</w:t>
        <w:br/>
        <w:br/>
        <w:t>[iii] Conforme Wikipedia, Proteu tem o dom da premonição, mas ele se</w:t>
        <w:br/>
        <w:t>metamorfoseia para não contar aos homens. Há estratégias para achar Proteu,</w:t>
        <w:br/>
        <w:t>que são reveladas pelas ninfas.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