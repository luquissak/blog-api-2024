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Xô coronga - 18/04/2020</w:t>
        <w:br/>
      </w:r>
    </w:p>
    <w:p>
      <w:r>
        <w:t xml:space="preserve">  </w:t>
        <w:br/>
        <w:br/>
        <w:t xml:space="preserve"> Coronga chegô e não pediu licença.</w:t>
        <w:br/>
        <w:br/>
        <w:t>Coronga cagô, pra mim e procê.</w:t>
        <w:br/>
        <w:br/>
        <w:t>Mas o coronga só quer viver.</w:t>
        <w:br/>
        <w:br/>
        <w:t>Quem não quer viver?</w:t>
        <w:br/>
        <w:br/>
        <w:t xml:space="preserve">  </w:t>
        <w:br/>
        <w:br/>
        <w:t>O homem pode não querer viver,</w:t>
        <w:br/>
        <w:br/>
        <w:t>Ele tem essa hipótese.</w:t>
        <w:br/>
        <w:br/>
        <w:t>Ele também não pede licença,</w:t>
        <w:br/>
        <w:br/>
        <w:t>Se vai.</w:t>
        <w:br/>
        <w:br/>
        <w:t xml:space="preserve">  </w:t>
        <w:br/>
        <w:br/>
        <w:t>Mas o coronga, danado,</w:t>
        <w:br/>
        <w:br/>
        <w:t>Pobre coitado, não tem opção.</w:t>
        <w:br/>
        <w:br/>
        <w:t>O coronga vai pa dentro,</w:t>
        <w:br/>
        <w:br/>
        <w:t>Se multiplica.</w:t>
        <w:br/>
        <w:br/>
        <w:t xml:space="preserve">  </w:t>
        <w:br/>
        <w:br/>
        <w:t>Hoje, 18 de abril,</w:t>
        <w:br/>
        <w:br/>
        <w:t>Tem mais coronga ou ideia?</w:t>
        <w:br/>
        <w:br/>
        <w:t>Tem muita ideia e coronga.</w:t>
        <w:br/>
        <w:br/>
        <w:t>Mas tem ideia pra matar coronga?</w:t>
        <w:br/>
        <w:br/>
        <w:t xml:space="preserve">  </w:t>
        <w:br/>
        <w:br/>
        <w:t>Não sabemos.</w:t>
        <w:br/>
        <w:br/>
        <w:t>Não sabemos de nada.</w:t>
        <w:br/>
        <w:br/>
        <w:t>O que achamos que sabemos</w:t>
        <w:br/>
        <w:br/>
        <w:t>É mentira.</w:t>
        <w:br/>
        <w:br/>
        <w:t xml:space="preserve">  </w:t>
        <w:br/>
        <w:br/>
        <w:t>Eu só queria sair</w:t>
        <w:br/>
        <w:br/>
        <w:t>E o coronga só quer entrar.</w:t>
        <w:br/>
        <w:br/>
        <w:t>Então vamos decidir:</w:t>
        <w:br/>
        <w:br/>
        <w:t>Se o coronga vem,</w:t>
        <w:br/>
        <w:br/>
        <w:t>Eu não vai.</w:t>
        <w:br/>
        <w:br/>
        <w:t>Se o coronga vai,</w:t>
        <w:br/>
        <w:br/>
        <w:t>Eu vou.</w:t>
        <w:br/>
        <w:br/>
        <w:t xml:space="preserve">  </w:t>
        <w:br/>
        <w:br/>
        <w:t>Se o coronga vai, eu vai.</w:t>
        <w:br/>
        <w:br/>
        <w:t>Pa onde???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