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A religião é a merda do povo - 22/08/2020</w:t>
        <w:br/>
      </w:r>
    </w:p>
    <w:p>
      <w:r>
        <w:t>Circula por aí uma frase semelhante a: “A religião é o ópio do povo”. Eu</w:t>
        <w:br/>
        <w:t>desconheço o autor (Marx, talvez?), mas eu parafraseio conforme o título: “A</w:t>
        <w:br/>
        <w:t>religião é a merda do povo”. Se me dói? Bem, a dor seria por uma falta de</w:t>
        <w:br/>
        <w:t>respeito a quê? Um Deus, uma instituição, uma cultura ou pessoa? Se eu não</w:t>
        <w:br/>
        <w:t>tenho como me desculpar com os três primeiros, o último, se religioso for, me</w:t>
        <w:br/>
        <w:t>perdoará.</w:t>
        <w:br/>
        <w:br/>
        <w:t>A religião é a merda do povo, a cada dia me convenço mais. Vejam as formigas:</w:t>
        <w:br/>
        <w:t>elas se comunicam, não é? Fazem seu trabalho. O que nós faríamos sem religião?</w:t>
        <w:br/>
        <w:t>Nós, seres humanos, morreríamos sem religião? Talvez a religião nos mate.</w:t>
        <w:br/>
        <w:br/>
        <w:t>O fictício exemplo de um Deus vivo, Deus homem, Jesus, é uma boa fábula. São</w:t>
        <w:br/>
        <w:t>boas parábolas, mas muito mal interpretadas. Os seguidores, os crentes (será</w:t>
        <w:br/>
        <w:t>que estou por aí?) definitivamente não testemunham, não preciso citar</w:t>
        <w:br/>
        <w:t>exemplos.</w:t>
        <w:br/>
        <w:br/>
        <w:t>Evangelizar: verbo maldito. Evangelizar é fiscalizar cu alheio (no passado foi</w:t>
        <w:br/>
        <w:t>pior). Que o presidente da CNBB me processe (o excelentíssimo filho da puta</w:t>
        <w:br/>
        <w:t>Walmor Oliveira de Azevedo), Francisco não o fará. Levar a boa nova... Que boa</w:t>
        <w:br/>
        <w:t>nova, cara pálida?</w:t>
        <w:br/>
        <w:br/>
        <w:t>Eu não quero teorizar, não tenho tempo para isso, infelizmente. E se o</w:t>
        <w:br/>
        <w:t>tivesse, não seria investido nisso, provavelmente. Eu quero simplesmente</w:t>
        <w:br/>
        <w:t>externalizar. Há império, um constructo humano em cima da religiosidade, da</w:t>
        <w:br/>
        <w:t>palavra. Isso move vidas, move a humanidade. Eu não quero menosprezar, mas</w:t>
        <w:br/>
        <w:t>quero recusar.</w:t>
        <w:br/>
        <w:br/>
        <w:t>Senhor, ó senhor! Vida invisível, espírito, força sobrenatural, me puna agora!</w:t>
        <w:br/>
        <w:br/>
        <w:t>.</w:t>
        <w:br/>
        <w:br/>
        <w:t>.</w:t>
        <w:br/>
        <w:br/>
        <w:t>.</w:t>
        <w:br/>
        <w:br/>
        <w:t>?</w:t>
        <w:br/>
        <w:br/>
        <w:t>Bem ainda estou aqui, me perdoa?</w:t>
        <w:br/>
        <w:br/>
        <w:t>Não quero brincar, eu só não quero o mal e a religião pratica o mal,</w:t>
        <w:br/>
        <w:t>cotidianamente, invariavelmente, interminavelmente. Sempre, 100%? Óbvio que</w:t>
        <w:br/>
        <w:t>não, ópio que não. Sede livre, escolha. Eu estou fazendo a minha escolha.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