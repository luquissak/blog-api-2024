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linguagem e a velha dualidade  - 08/02/2023</w:t>
        <w:br/>
      </w:r>
    </w:p>
    <w:p>
      <w:r>
        <w:t>[escuta](https://drive.google.com/file/d/1Ed8gyaYDafhsfBAcTlyTgfzvdXdYN7ce/view?usp=drivesdk)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