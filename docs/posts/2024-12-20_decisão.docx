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decisão - 27/04/2014</w:t>
        <w:br/>
      </w:r>
    </w:p>
    <w:p>
      <w:r>
        <w:t>a decisao e o ato ou processo de escolher. e vivemos escolhendo, a toda hora e</w:t>
        <w:br/>
        <w:t>tudo. desde os rumos de nossas vidas a necessidades basicas, desde coisas</w:t>
        <w:br/>
        <w:t>irrisorias e bobas a atitudes perigosas e essenciais.</w:t>
        <w:br/>
        <w:br/>
        <w:t>mas a decisao e livre? esse livre-arbitrio tao antigo... duvido dele. estou</w:t>
        <w:br/>
        <w:t>aqui escrevendo agora. paro ou nao? depende de mim? depende do que? estou</w:t>
        <w:br/>
        <w:t>apertado para ir ao banheiro. vou ou nao? seguro ate quando? se eu for agora,</w:t>
        <w:br/>
        <w:t>fui eu quem decidiu? e se eu for daqui dez minutos?</w:t>
        <w:br/>
        <w:br/>
        <w:t>o homem e finito e limitado. faz ciencia e tecnologia observando a natureza.</w:t>
        <w:br/>
        <w:t>inventa robos com o que? todos os materiais estao na natureza. o limite do</w:t>
        <w:br/>
        <w:t>homem e a vida, nada mais.</w:t>
        <w:br/>
        <w:br/>
        <w:t>dificil acreditar na escolha, na decisao, no livre-arbitrio. toda açao vem da</w:t>
        <w:br/>
        <w:t>razao e de nosso sentimento. mas nao conhecemos nem um nem outro. o que e a</w:t>
        <w:br/>
        <w:t>razao, o racional? nao sabemos. o que e o sentimento, a paixao? nao sabemos.</w:t>
        <w:br/>
        <w:br/>
        <w:t>sera que decidimos sobre algo?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