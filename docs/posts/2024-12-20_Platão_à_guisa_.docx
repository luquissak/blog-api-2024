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Platão à guisa de introdução - 26/12/2015</w:t>
        <w:br/>
      </w:r>
    </w:p>
    <w:p>
      <w:r>
        <w:t>_Teoria do Conhecimento_. A pergunta socrática "O que é?" produz um</w:t>
        <w:br/>
        <w:t>preenchimento metafísico, a Teoria das Formas. O que é a coragem? Não</w:t>
        <w:br/>
        <w:t>conseguimos definir "a coragem", apenas coisas corajosas. O que é o belo? Vejo</w:t>
        <w:br/>
        <w:t>um quadro belo, um dia belo, mas o que é o belo em si? A coragem em si, o belo</w:t>
        <w:br/>
        <w:t>em si, é a forma, a ideia das quais as coisas sensíveis e individuais (homem</w:t>
        <w:br/>
        <w:t>corajoso, pássaro belo) participam. Ou seja, cada qualidade que temos ou vemos</w:t>
        <w:br/>
        <w:t>se origina a partir de uma forma (abstrata). Assim, Platão define o</w:t>
        <w:br/>
        <w:t>conhecimento como aquele de formas abstratas e válidas universalmente. Não</w:t>
        <w:br/>
        <w:t>importa o mundo sensível (esse que vemos), o que tem mais realidade são as</w:t>
        <w:br/>
        <w:t>formas: Beleza, Coragem, Alegria, enfim: Bem. E como acessar esse mundo das</w:t>
        <w:br/>
        <w:t>formas? Pela razão, não pelas emoções, sentimentos, etc.</w:t>
        <w:br/>
        <w:br/>
        <w:t xml:space="preserve">  </w:t>
        <w:br/>
        <w:br/>
        <w:t>_Escatologia_. O Bem é o sol, a forma que tudo ilumina. O que buscamos, qual</w:t>
        <w:br/>
        <w:t>ideal teológico? Para Platão, a alma existe antes do corpo e só ela tem acesso</w:t>
        <w:br/>
        <w:t>às formas. Uma vez a alma "encarnada", ela está poluída por uma capa chamada</w:t>
        <w:br/>
        <w:t>corpo... Nossa busca na vida é para voltar à pureza da alma, nos livrando de</w:t>
        <w:br/>
        <w:t>regalias e prazeres carnais. Devemos buscar uma vida frugal e quanto mais</w:t>
        <w:br/>
        <w:t>conscienciosa, mais perto de Deus estaremos.</w:t>
        <w:br/>
        <w:br/>
        <w:t xml:space="preserve">  </w:t>
        <w:br/>
        <w:br/>
        <w:t>_Antropologia_. Nossa alma é composta por três partes, uma parte apetitiva</w:t>
        <w:br/>
        <w:t>(ligada aos desejos), uma parte volitiva (ligada aos afetos e paixões) e uma</w:t>
        <w:br/>
        <w:t>parte racional, que deveria ser a responsável por nos conduzir e nos orientar.</w:t>
        <w:br/>
        <w:t>Cada parte da alma tripartite está associada a uma virtude, respectivamente,</w:t>
        <w:br/>
        <w:t>agradável, justa e sapiente, do que devemos nos guiar pela justiça e</w:t>
        <w:br/>
        <w:t>conhecimento, expressando as virtudes da alma, em detrimento do vícios. Pelo</w:t>
        <w:br/>
        <w:t>mito da constituição das raças, cada homem apresenta uma parte da alma mais</w:t>
        <w:br/>
        <w:t>intensa e a partir dessa característica, ele deveria ocupar determinado lugar</w:t>
        <w:br/>
        <w:t>na vida social. Homens com alma de bronze (parte apetitiva acentuada) seriam</w:t>
        <w:br/>
        <w:t>os agricultores porque apresentariam a temperança; homens com alma de prata</w:t>
        <w:br/>
        <w:t>(volitiva) com senso de justiça e coragem seriam os guerreiros, guardiões; os</w:t>
        <w:br/>
        <w:t>com alma de ouro (racional) seriam os governantes, os filósofos que teriam</w:t>
        <w:br/>
        <w:t>acesso ao conhecimento verdadeiro. O ideal do bem viver é viver em acordo com</w:t>
        <w:br/>
        <w:t>a sua natureza e ocupar o lugar que lhe é devido na sociedade.</w:t>
        <w:br/>
        <w:br/>
        <w:t xml:space="preserve">  </w:t>
        <w:br/>
        <w:br/>
        <w:t>_Política_. Qual seria o tipo de governo proposto por Platão? Uma aristocracia</w:t>
        <w:br/>
        <w:t>dos intelectuais - os filósofos que conhecem a verdade e podem conduzir as</w:t>
        <w:br/>
        <w:t>demais classes sociais. O político é o homem racional e justo, justiça sensata</w:t>
        <w:br/>
        <w:t>baseada no conhecimento em oposição à justiça pela força. Mas, vale a verdade</w:t>
        <w:br/>
        <w:t>do filósofo que conhece, os demais não teriam capacidade argumentativa para o</w:t>
        <w:br/>
        <w:t>debate: conhecimento para o filósofo, opinião para os demais.</w:t>
        <w:br/>
        <w:br/>
        <w:t xml:space="preserve">_  </w:t>
        <w:br/>
        <w:t>_</w:t>
        <w:br/>
        <w:br/>
        <w:t>_Educação_. É com base nessa política, é para formar para esse modelo de</w:t>
        <w:br/>
        <w:t>sociedade que deve ser pensada a educação. Pelas disposições de cada criança</w:t>
        <w:br/>
        <w:t>se saberia sua natureza e educação adequada. Os com alma de ouro teriam mais</w:t>
        <w:br/>
        <w:t>investimento educacional. Se há uma natureza humana ela deve ser mantida e</w:t>
        <w:br/>
        <w:t>aperfeiçoada pela educação. É uma educação de moldes, parte-se de modelos a</w:t>
        <w:br/>
        <w:t>serem seguidos, forma-se para a criação de quadros. Modela-se corpo e alma.</w:t>
        <w:br/>
        <w:t>Purifica-se a alma para atingir o conhecimento, para acessar o mundo das</w:t>
        <w:br/>
        <w:t>formas, das ideias, o mundo real platônico.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