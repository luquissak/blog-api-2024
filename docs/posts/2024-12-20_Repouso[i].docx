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Repouso[i] - 19/10/2019</w:t>
        <w:br/>
      </w:r>
    </w:p>
    <w:p>
      <w:r>
        <w:t>Uma coisa em repouso está como que isolada das demais em um determinado estado</w:t>
        <w:br/>
        <w:t>que possivelmente não pode ser influenciada ou talvez não se contradiga.</w:t>
        <w:br/>
        <w:br/>
        <w:t>Porém, o estado de repouso não é um estado duradouro, pois tudo está em</w:t>
        <w:br/>
        <w:t>movimento. Os astros estão em constante movimento, o sol, o universo, etc.</w:t>
        <w:br/>
        <w:t>Sentimos a chuva e o vento. A rocha de tão dura vira areia. Nosso corpo nunca</w:t>
        <w:br/>
        <w:t>está em repouso pois há sempre um coração batendo e sangue circulando, quando</w:t>
        <w:br/>
        <w:t>vivo e plena decomposição quando morto, até ser completamente putrefato e</w:t>
        <w:br/>
        <w:t>começar a pertencer a outros corpos ou materiais.</w:t>
        <w:br/>
        <w:br/>
        <w:t>Conclui-se, então, que o repouso não existe por si só, mas que ele é uma parte</w:t>
        <w:br/>
        <w:t>do movimento, uma situação intermediária, pois nada permanece indefinidamente</w:t>
        <w:br/>
        <w:t>em repouso senão que se volta ao movimento como forma primordial.</w:t>
        <w:br/>
        <w:br/>
        <w:t>As consequências dessa conclusão implicam em duvidar de tudo que signifique</w:t>
        <w:br/>
        <w:t>repouso ou permanência. A duvidar do uno e do estável. A duvidar de ideais</w:t>
        <w:br/>
        <w:t>abstratas ou das formas de Platão. Assim, uma ideia abstrata é uma quimera,</w:t>
        <w:br/>
        <w:t>ela não existe senão no pensamento e nele não permanece, ela surge e se esvai.</w:t>
        <w:br/>
        <w:t>É na concretude que as coisas acontecem e de onde surgem as ideias e onde elas</w:t>
        <w:br/>
        <w:t>terminam, passando por nossa mente e nossos pensamentos.</w:t>
        <w:br/>
        <w:br/>
        <w:t>A fórmula matemática eterna e verdadeira é um erro, uma petição de princípio.</w:t>
        <w:br/>
        <w:t>A expressão “2 + 2 = 4” acaba ali, após lê-la. Aquele número 2 não é um algo</w:t>
        <w:br/>
        <w:t>imutável, mas algo aplicável e dispensável. O eterno não é eterno, mas tudo é</w:t>
        <w:br/>
        <w:t>enquanto dura e tudo passará. Diante disso só nos resta lutar em movimento e</w:t>
        <w:br/>
        <w:t>para uma direção que leve à subtração de dogmatismos.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[i] Pensamentos espontâneos a partir de um trecho de THALHEIMER, A. INTRODUÇÃO</w:t>
        <w:br/>
        <w:t>AO MATERIALISMO DIALÉTICO. Fundamentos da Teoria Marxista. ~pg. 52. Acessado</w:t>
        <w:br/>
        <w:t>em 19/10/2019:</w:t>
        <w:br/>
        <w:t>https://www.marxists.org/portugues/thalheimer/1928/materialismo/Introducao-ao-</w:t>
        <w:br/>
        <w:t>Materialismo-Dialetico.pdf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