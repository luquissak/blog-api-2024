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relações tecnológicas - 24/06/2021</w:t>
        <w:br/>
      </w:r>
    </w:p>
    <w:p>
      <w:r>
        <w:t>A tecnologia se relaciona com conceitos e áreas de conhecimento tais como:</w:t>
        <w:br/>
        <w:t>ética, história, técnica, ideologia, política, capitalismo, antropologia,</w:t>
        <w:br/>
        <w:t>poder, ciência, etc.</w:t>
        <w:br/>
        <w:br/>
        <w:t>Esses _elementos_ podem ser definidos por: E = f(e), por exemplo:</w:t>
        <w:br/>
        <w:br/>
        <w:t>_Ética_ é “a investigação dos princípios que orientam o comportamento humano,</w:t>
        <w:br/>
        <w:t>refletindo a respeito da essência das normas, valores, etc.”[i].</w:t>
        <w:br/>
        <w:br/>
        <w:t>_História_ é “a ciência que estuda o ser humano e sua ação no tempo e no</w:t>
        <w:br/>
        <w:t>espaço concomitantemente à análise de processos e eventos ocorridos no</w:t>
        <w:br/>
        <w:t>passado”.[ii]</w:t>
        <w:br/>
        <w:br/>
        <w:t>Técnica é “arte ou maneira de realizar uma ação ou conjunto de ações.”[iii]</w:t>
        <w:br/>
        <w:br/>
        <w:t>Essas são definições gerais e podem variar bastante, mas, por agora, bastam</w:t>
        <w:br/>
        <w:t>para uma amostragem do que procuramos. Esses elementos podem ser definidos em</w:t>
        <w:br/>
        <w:t>tipos[iv], por exemplo: epistemológicos (técnica, ciência), ontológicos</w:t>
        <w:br/>
        <w:t>(história, antropologia) e axiológicos (ética, ideologia, política,</w:t>
        <w:br/>
        <w:t>capitalismo, poder).</w:t>
        <w:br/>
        <w:br/>
        <w:t>Isso posto, e dado que Tecnologia é T, se existe um E | E = f(e) e E é do tipo t, então T(e) variando em função de t ∈ T. Vejamos:</w:t>
        <w:br/>
        <w:br/>
        <w:t>Para E = _ética_ , conforme f(e) acima &amp; t = “axiologia”, temos uma T1(ética)</w:t>
        <w:br/>
        <w:t>que pode ser “o homem deve subjugar a natureza em benefício próprio”.[v] Ou</w:t>
        <w:br/>
        <w:t>seja, essa proposição ou função tecnológica pertence à tecnologia, mas qual o</w:t>
        <w:br/>
        <w:t>seu valor de verdade?</w:t>
        <w:br/>
        <w:br/>
        <w:t>Vejamos outro exemplo: para E = história, conforme f(e) acima &amp; t =</w:t>
        <w:br/>
        <w:t>“ontologia”, temos uma T1(história) que pode ser “É o processo histórico de</w:t>
        <w:br/>
        <w:t>produção que mostra a relação do homem com a natureza.”.[vi] Ou seja, essa é</w:t>
        <w:br/>
        <w:t>outra proposição ou função tecnológica pertence à tecnologia, mas qual a sua</w:t>
        <w:br/>
        <w:t>comparação com relação à proposição anterior?</w:t>
        <w:br/>
        <w:br/>
        <w:t>Ora, podem T1(ética) e T1(história) compartilharem sem atrito o mesmo conjunto</w:t>
        <w:br/>
        <w:t>T? “O homem deve subjugar a natureza em benefício próprio” e “É o processo</w:t>
        <w:br/>
        <w:t>histórico de produção que mostra a relação do homem com a natureza.” não</w:t>
        <w:br/>
        <w:t>parecem ter propriedades semelhantes, pois T1(ética) não é válida em todo</w:t>
        <w:br/>
        <w:t>T1(história), a saber: a visão de subjugar a natureza data do fim do</w:t>
        <w:br/>
        <w:t>renascimento europeu. É aqui que nos aproximamos de dois caminhos: o primeiro</w:t>
        <w:br/>
        <w:t>é uma atitude blasé, id est, bungeana pois “Cupani salienta que Bunge se pauta</w:t>
        <w:br/>
        <w:t>pela clareza cartesiana e alinhamento à tradição iluminista, isto é, é um</w:t>
        <w:br/>
        <w:t>otimista, porém, se vê os excessos da tecnologia ele não foca neles”[vii]. Ou</w:t>
        <w:br/>
        <w:t>seja, desfiliada na medida que poderia talvez aceitar ambas</w:t>
        <w:br/>
        <w:t>desinteressadamente.</w:t>
        <w:br/>
        <w:br/>
        <w:t>Já o segundo caminho é fazer uma separação em subconjuntos de T, quais</w:t>
        <w:br/>
        <w:t>sejam[viii]: “teorias instrumentais veem a tecnologia como um meio ao serviço</w:t>
        <w:br/>
        <w:t>dos propósitos humanos; teorias substancialistas acreditam que a tecnologia</w:t>
        <w:br/>
        <w:t>seja autônoma; teorias pluralistas insistem na multiplicidade de fatores aos</w:t>
        <w:br/>
        <w:t>quais responde a tecnologia.” T seria igual a Ti (teorias instrumentais) ou Ts</w:t>
        <w:br/>
        <w:t>(teorias substancialistas) ou Tp (teorias pluralistas). Ou teorias</w:t>
        <w:br/>
        <w:t>deterministas: Td e procurar por uma filiação.</w:t>
        <w:br/>
        <w:br/>
        <w:t>Então, T1(ética) poderia, sem contradição, pertencer a uma T cujo domínio é Ti</w:t>
        <w:br/>
        <w:t>e T1(história) pertencer a uma T cujo domínio é Ts e aí se trabalha em um</w:t>
        <w:br/>
        <w:t>debate enviesado, de posições claras. De todo modo, vale sempre considerar um</w:t>
        <w:br/>
        <w:t>enunciado tecnológico em relação a alguns dos critérios apresentados aqui,</w:t>
        <w:br/>
        <w:t>sejam eles conceitos ou áreas de conhecimento, nos mais variados tipos e</w:t>
        <w:br/>
        <w:t>filiados a um subconjunto específico ou, digamos, com uma visão mais</w:t>
        <w:br/>
        <w:t>holística.</w:t>
        <w:br/>
        <w:br/>
        <w:t xml:space="preserve">  </w:t>
        <w:br/>
        <w:br/>
        <w:t>* * *</w:t>
        <w:br/>
        <w:br/>
        <w:t>[i] Conforme Definições de Oxford Languages.</w:t>
        <w:br/>
        <w:br/>
        <w:t>[ii] Conforme Wikipedia.</w:t>
        <w:br/>
        <w:br/>
        <w:t>[iii] Idem.</w:t>
        <w:br/>
        <w:br/>
        <w:t>[iv] Conforme &lt;https://www.reflexoesdofilosofo.blog.br/2021/03/catalogo-</w:t>
        <w:br/>
        <w:t>tecnologico.html&gt;.</w:t>
        <w:br/>
        <w:br/>
        <w:t>[v] Idem.</w:t>
        <w:br/>
        <w:br/>
        <w:t>[vi] Conforme &lt;https://www.reflexoesdofilosofo.blog.br/2021/04/para-uma-</w:t>
        <w:br/>
        <w:t>filosofia-da-tecnologia.html&gt;.</w:t>
        <w:br/>
        <w:br/>
        <w:t>[vii] Conforme &lt;https://www.reflexoesdofilosofo.blog.br/2021/04/uma-visao-</w:t>
        <w:br/>
        <w:t>otimista-da-filosofia-da.html&gt;.</w:t>
        <w:br/>
        <w:br/>
        <w:t>[viii] Conforme &lt;https://www.reflexoesdofilosofo.blog.br/2021/02/filosofia-da-</w:t>
        <w:br/>
        <w:t>tecnologia-tres-enfoques.html&gt;, nota 3.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