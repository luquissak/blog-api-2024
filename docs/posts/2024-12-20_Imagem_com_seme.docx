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Imagem com semelhança e imagem sem semelhança: optaremos por qual? - 02/02/2016</w:t>
        <w:br/>
      </w:r>
    </w:p>
    <w:p>
      <w:r>
        <w:t>Veremos como Deleuze propõe uma subversão do platonismo pela chave do</w:t>
        <w:br/>
        <w:t>simulacro em oposição ao modelo original-cópia.*</w:t>
        <w:br/>
        <w:br/>
        <w:t xml:space="preserve">  </w:t>
        <w:br/>
        <w:br/>
        <w:t>**Duas ironias**</w:t>
        <w:br/>
        <w:br/>
        <w:t>Para reverter o platonismo é preciso mostrar sua motivação. Reverter o</w:t>
        <w:br/>
        <w:t>platonismo seria acabar com o mundo das ideias e o das aparências? O método de</w:t>
        <w:br/>
        <w:t>Platão é o de dividir, distinguir entre original e cópia, modelo e simulacro.</w:t>
        <w:br/>
        <w:t>Mas aí aparece a primeira ironia: não se trata de dividir o gênero em</w:t>
        <w:br/>
        <w:t>espécies, mas separar o puro do impuro, o autêntico do inautêntico a partir de</w:t>
        <w:br/>
        <w:t>uma dialética da rivalidade que distingue o verdadeiro pretendente dos falsos.</w:t>
        <w:br/>
        <w:t>Porém, nos textos em que Platão trata do método da divisão, quando se está</w:t>
        <w:br/>
        <w:t>quase atingido a seleção surge o mito como que suspendo esse processo. E esta</w:t>
        <w:br/>
        <w:t>é a segunda ironia: porque o mito será a fundação, o modelo pelo qual os</w:t>
        <w:br/>
        <w:t>pretendentes serão julgados. O mito, então, dá um critério de seleção e medida</w:t>
        <w:br/>
        <w:t>das pretensões, daí surgindo o modelo de participação eletiva, conforme se</w:t>
        <w:br/>
        <w:t>segue.</w:t>
        <w:br/>
        <w:br/>
        <w:t xml:space="preserve">  </w:t>
        <w:br/>
        <w:br/>
        <w:t>[![](https://blogger.googleusercontent.com/img/b/R29vZ2xl/AVvXsEj9KFZzoibMbMFj-5qmuVua3puLkaqtPV836WzH7PnwHvnZu-</w:t>
        <w:br/>
        <w:t>Tt2bxb2-HWNprZz5bvB0mgfxFs_YySYrEujNvRSTw4z79OQMR5GX0PB1qDALgO4NTCa8JSjaxTEldEbKLfOoQGc7MoNQA/s320/participa%25C3%25A7%25C3%25A3o+eletiva.png)](https://blogger.googleusercontent.com/img/b/R29vZ2xl/AVvXsEj9KFZzoibMbMFj-5qmuVua3puLkaqtPV836WzH7PnwHvnZu-</w:t>
        <w:br/>
        <w:t>Tt2bxb2-HWNprZz5bvB0mgfxFs_YySYrEujNvRSTw4z79OQMR5GX0PB1qDALgO4NTCa8JSjaxTEldEbKLfOoQGc7MoNQA/s1600/participa%25C3%25A7%25C3%25A3o+eletiva.png)</w:t>
        <w:br/>
        <w:br/>
        <w:t xml:space="preserve">  </w:t>
        <w:br/>
        <w:br/>
        <w:t>Nos textos sobre a divisão (_Fedro_ , _Político_ e _Sofista_ **) o último</w:t>
        <w:br/>
        <w:t>define o simulacro: o não ser, o falso pretendente. Nessa busca Platão</w:t>
        <w:br/>
        <w:t>descobre que o simulacro não é só uma falsa cópia, mas que ele põe em questão</w:t>
        <w:br/>
        <w:t>até mesmo as noções de cópia e modelo, pois acaba-se por não se distinguir o</w:t>
        <w:br/>
        <w:t>método de Sócrates do método do sofista...</w:t>
        <w:br/>
        <w:br/>
        <w:t xml:space="preserve">  </w:t>
        <w:br/>
        <w:br/>
        <w:t>**Cópia**</w:t>
        <w:br/>
        <w:br/>
        <w:t>Deleuze argumenta que a distinção entre cópia e simulacro não é equivalente,</w:t>
        <w:br/>
        <w:t>porque elas são duas espécies de imagens diferentes: a cópia é a semelhança, o</w:t>
        <w:br/>
        <w:t>simulacro a perversão. Podemos dizer que, em Platão, há um "triunfo das</w:t>
        <w:br/>
        <w:t>cópias", já que o verdadeiro motivo platônico seria o de selecionar os</w:t>
        <w:br/>
        <w:t>pretendentes entre cópias bem fundadas e simulacros feitos de dessemelhança. A</w:t>
        <w:br/>
        <w:t>semelhança entre Ideia e imagem é o critério concreto porque a imagem se</w:t>
        <w:br/>
        <w:t>assemelha interior e espiritualmente; a cópia é menos coisa do que imagem da</w:t>
        <w:br/>
        <w:t>coisa. Daí que ao simulacro resta pretender por debaixo do pano.</w:t>
        <w:br/>
        <w:br/>
        <w:t xml:space="preserve">  </w:t>
        <w:br/>
        <w:br/>
        <w:t>**Simulacro**</w:t>
        <w:br/>
        <w:br/>
        <w:t>Mas há um outro modelo possível. Ao se degradar o simulacro, deixa-se escapar</w:t>
        <w:br/>
        <w:t>que há uma diferença de natureza entre cópia e simulacro. Se a cópia é imagem</w:t>
        <w:br/>
        <w:t>dotada de semelhança, o simulacro é imagem sem semelhança.O simulacro é um</w:t>
        <w:br/>
        <w:t>efeito de semelhança exterior, é produzido sobre uma disparidade, sobre uma</w:t>
        <w:br/>
        <w:t>diferença. Modelo dessemelhante diferente do Mesmo.</w:t>
        <w:br/>
        <w:br/>
        <w:t xml:space="preserve">  </w:t>
        <w:br/>
        <w:br/>
        <w:t>[![](https://blogger.googleusercontent.com/img/b/R29vZ2xl/AVvXsEgOim7kjLTMNP97aqNw7sw8i-AYDRUaePA1_grPXaGa_SuOTYbGAl3PVdVTicv8XevsQQMHendQ9evUnuQuTwUEuf2CJUu8NJW8iKX8-Kt8HPqFOj7HMKqybA2Fw5QLJG9en9wILBTwvAw/s320/trindade.png)](https://blogger.googleusercontent.com/img/b/R29vZ2xl/AVvXsEgOim7kjLTMNP97aqNw7sw8i-AYDRUaePA1_grPXaGa_SuOTYbGAl3PVdVTicv8XevsQQMHendQ9evUnuQuTwUEuf2CJUu8NJW8iKX8-Kt8HPqFOj7HMKqybA2Fw5QLJG9en9wILBTwvAw/s1600/trindade.png)</w:t>
        <w:br/>
        <w:br/>
        <w:t xml:space="preserve">  </w:t>
        <w:br/>
        <w:br/>
        <w:t xml:space="preserve"> Há um devir louco e subversivo no simulacro que se esquiva do Mesmo, o</w:t>
        <w:br/>
        <w:t>simulacro é mais e menos, nunca igual e, por isso, improdutivo. O objetivo do</w:t>
        <w:br/>
        <w:t>platonismo seria recalcar o simulacro, torná-lo semelhante. Assim, Platão</w:t>
        <w:br/>
        <w:t>funda o domínio da representação onde a cópia é intrínseca ao fundamento.</w:t>
        <w:br/>
        <w:t>Modelo do Mesmo: Justiça não é nada além de justa - aquilo que possui em</w:t>
        <w:br/>
        <w:t>primeiro lugar. A cópia é o semelhante: recebe em segundo lugar.***</w:t>
        <w:br/>
        <w:br/>
        <w:t>Deleuze se utiliza de um recurso literário para caracterizar o simulacro: o de</w:t>
        <w:br/>
        <w:t>contar várias histórias em uma, o que cria séries divergentes, heterogêneas,</w:t>
        <w:br/>
        <w:t>constituindo um caos e uma ressonância interna própria ao simulacro. As séries</w:t>
        <w:br/>
        <w:t>heterogêneas se complicam no caos e a diferença se inclui nele, embora haja</w:t>
        <w:br/>
        <w:t>uma semelhança entre as séries. Seguem-se as duas fórmulas:</w:t>
        <w:br/>
        <w:br/>
        <w:t xml:space="preserve">  *  "Só o que parece difere":</w:t>
        <w:br/>
        <w:t xml:space="preserve">    * pensar a diferença a partir de uma similitude preliminar;</w:t>
        <w:br/>
        <w:t xml:space="preserve">    * mundo das cópias e representações.</w:t>
        <w:br/>
        <w:t xml:space="preserve">  * "Somente as diferenças se parecem":</w:t>
        <w:br/>
        <w:t xml:space="preserve">    * pensar a similitude como produto de uma disparidade de fundo;</w:t>
        <w:br/>
        <w:t xml:space="preserve">    * mundo dos simulacros.</w:t>
        <w:br/>
        <w:br/>
        <w:t>Pela segunda fórmula não se prejulga a partir de uma identidade preliminar, a</w:t>
        <w:br/>
        <w:t>semelhança é produto de uma diferença interna. Reverter o platonismo é elevar</w:t>
        <w:br/>
        <w:t>o simulacro ao mundo da representação subvertendo-o, negando original, cópia,</w:t>
        <w:br/>
        <w:t>modelo e reprodução: não há mais hierarquia. Há semelhança no simulacro, mas</w:t>
        <w:br/>
        <w:t>exterior, a partir das séries divergentes interiorizadas. Sem hierarquia o</w:t>
        <w:br/>
        <w:t>falso pretendente triunfa, não em relação a um suposto modelo de verdade (do</w:t>
        <w:br/>
        <w:t>Mesmo, do Semelhante) e torna impossível a ordem das participações. Engolindo</w:t>
        <w:br/>
        <w:t>todo o fundamento o fio se perde e, aí, como distinguir Sócrates e o Sofista?</w:t>
        <w:br/>
        <w:br/>
        <w:t xml:space="preserve">  </w:t>
        <w:br/>
        <w:br/>
        <w:t>**Eterno Retorno**</w:t>
        <w:br/>
        <w:br/>
        <w:t>Deleuze aproxima o simulacro do eterno retorno, onde se subverte o mundo</w:t>
        <w:br/>
        <w:t>representativo. Haveriam dois conteúdos do eterno retorno: um latente que bebe</w:t>
        <w:br/>
        <w:t>em fontes dionisíacas recalcadas pela platonismo e outro manifesto, conforme</w:t>
        <w:br/>
        <w:t>ao platonismo, um devir louco controlado [grego]. O conteúdo manifesto é,</w:t>
        <w:br/>
        <w:t>então, refutado por Zaratustra porque trata o eterno retorno como o Mesmo que</w:t>
        <w:br/>
        <w:t>faz voltar o Semelhante e não atingiria a profundidade devida do eterno</w:t>
        <w:br/>
        <w:t>retorno, que se situa mil pés abaixo, no conteúdo latente,</w:t>
        <w:br/>
        <w:br/>
        <w:t>O eterno retorno é [potência de afirmar] o caos e não ordem, é sem começo nem</w:t>
        <w:br/>
        <w:t>fim. O que retorna são séries divergentes em diferença umas com as outras; é</w:t>
        <w:br/>
        <w:t>um simulacro de doutrina. O eterno retorno é o Mesmo e o Semelhante enquanto</w:t>
        <w:br/>
        <w:t>simulados. O simulacro é o único mesmo daquilo que difere, não faz retornar o</w:t>
        <w:br/>
        <w:t>que pretende ordenar o caos, ele inverte porque quando não são simulados, o</w:t>
        <w:br/>
        <w:t>Mesmo e o Semelhante se tornam ilusões.</w:t>
        <w:br/>
        <w:br/>
        <w:t xml:space="preserve">  </w:t>
        <w:br/>
        <w:br/>
        <w:t>Deleuze termina mostrando um momento do simulacro como crítica da modernidade:</w:t>
        <w:br/>
        <w:t>a _Pop´Art_ que destrói modelo e cópia e instaura o simulacro capaz de</w:t>
        <w:br/>
        <w:t>destruir o platonismo.</w:t>
        <w:br/>
        <w:br/>
        <w:t xml:space="preserve">  </w:t>
        <w:br/>
        <w:t xml:space="preserve">________  </w:t>
        <w:br/>
        <w:t xml:space="preserve">  </w:t>
        <w:br/>
        <w:t xml:space="preserve">* _Platão e o Simulacro_ , Deleuze. Um pouco de platonismo [aqui](http://www.reflexoesdofilosofo.blog.br/2015/12/platao-guisa-de-introducao.html).  </w:t>
        <w:br/>
        <w:t xml:space="preserve">  </w:t>
        <w:br/>
        <w:t>** _Fedro_ : distinção do delírio bem fundado, do verdadeiro amor; delírio que</w:t>
        <w:br/>
        <w:t>seria das almas que já viram a verdade. _Político_ : o político é o pastor de</w:t>
        <w:br/>
        <w:t xml:space="preserve">homens; os homens da cidade participam desigualmente do seu modelo mítico.  </w:t>
        <w:br/>
        <w:t xml:space="preserve">  </w:t>
        <w:br/>
        <w:t>*** Platão funda, Aristóteles especifica, cataloga gênero e espécies. Sob o</w:t>
        <w:br/>
        <w:t>cristianismo, a representação é extrapolada ao infinito e se mantém sob o</w:t>
        <w:br/>
        <w:t>Mesmo e o Semelhante relacionando pretendentes, excluindo os excêntricos e</w:t>
        <w:br/>
        <w:t>divergentes. Conforme Deleuze: como os mundos pretendentes de Leibniz ou a</w:t>
        <w:br/>
        <w:t>monocentragem da dialética da consciência hegeliana.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