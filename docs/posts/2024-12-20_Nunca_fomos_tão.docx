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Nunca fomos tão burgueses - 07/04/2020</w:t>
        <w:br/>
      </w:r>
    </w:p>
    <w:p>
      <w:r>
        <w:t>Em tempos de COVID-19, nós, classe média, profissionais liberais, nunca fomos</w:t>
        <w:br/>
        <w:t>tão burgueses. Propriedade privada, acúmulo de capital, mais do que nunca</w:t>
        <w:br/>
        <w:t>estamos em nossa bolha. Bolha que um dia começou virtual, nas redes, mídias</w:t>
        <w:br/>
        <w:t>sociais, mas agora é física. Físico-virtual.</w:t>
        <w:br/>
        <w:br/>
        <w:t>De fato, para nós, burgueses, as fronteiras estão se apagando. O físico, mundo</w:t>
        <w:br/>
        <w:t>real, vai se perdendo e se torna distante, é uma fresta na janela. De alguma</w:t>
        <w:br/>
        <w:t>forma tudo o que precisamos está em nossas mãos, tudo chega até nós. A</w:t>
        <w:br/>
        <w:t>eletricidade para a iluminação, banho quente se necessário e todos os</w:t>
        <w:br/>
        <w:t>aparelhos elétricos e eletrônicos que acumulamos, água tratada. A internet</w:t>
        <w:br/>
        <w:t>chega à nossa casa e traz o mundo junto. A comida vem do aplicativo, as contas</w:t>
        <w:br/>
        <w:t>todas automáticas, não é preciso dinheiro. Sabemos pela televisão ou programas</w:t>
        <w:br/>
        <w:t>de transmissão de notícias de fatos que parecem estarem tão longe...</w:t>
        <w:br/>
        <w:br/>
        <w:t>Mas não estão. Os fatos estão na rua, mas com a COVID-19 a rua é território</w:t>
        <w:br/>
        <w:t>proibido. Porém, subindo a rua aqui ao lado, rua Teodoro Sampaio e virando na</w:t>
        <w:br/>
        <w:t>Av. Dr. Arnaldo está o HC, o Adolfo Lutz, etc. Se descer para o lado do</w:t>
        <w:br/>
        <w:t>Pacaembu está o estádio municipal tão conhecido pelo futebol e agora hospital</w:t>
        <w:br/>
        <w:t>de campanha.</w:t>
        <w:br/>
        <w:br/>
        <w:t>O estádio do Pacaembu, privatizado por Doria e já mais afastado do futebol, é</w:t>
        <w:br/>
        <w:t>utilizado como medida emergencial para salvar vidas. Política? Sim.</w:t>
        <w:br/>
        <w:t>Politicagem? Talvez, não julguemos. E como disse o Trajano, esse é o maior</w:t>
        <w:br/>
        <w:t>jogo da história daquele estádio. Assim como as imensas filas de sem teto</w:t>
        <w:br/>
        <w:t>recebendo alimentação dos franciscanos, no largo. Tudo isso é real.</w:t>
        <w:br/>
        <w:br/>
        <w:t>Portanto, sim, há gente agindo na rua, naquele mundo perdido. Devemos sair?</w:t>
        <w:br/>
        <w:t>Sabemos que não, mas até quando o não sair é nosso lenitivo?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