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Status of our investigation of brain and consciousness so far (18/01/2020) - 19/01/2020</w:t>
        <w:br/>
      </w:r>
    </w:p>
    <w:p>
      <w:r>
        <w:t>As part of our consciousness’s investigation in Philosophy of Mind, we have</w:t>
        <w:br/>
        <w:t>written 6 little posts in this blog, 4 more related to philosophy and 2</w:t>
        <w:br/>
        <w:t>bringing scientific topics. So, let´s take an overview of them, starting by</w:t>
        <w:br/>
        <w:t>science and following by philosophy.</w:t>
        <w:br/>
        <w:br/>
        <w:t>**1.                   ****Unconscious Cerebellum ( Human Brain Project)**</w:t>
        <w:br/>
        <w:br/>
        <w:t>This post explores the actual stage of HBP researches saying that they have a</w:t>
        <w:br/>
        <w:t>lot of information, data and good people on the matters of consciousness,</w:t>
        <w:br/>
        <w:t>neurons, skull, etc., that need to be put together. So, our time is like the</w:t>
        <w:br/>
        <w:t>time before Darwin joined the things in the theory of evolution meaning that</w:t>
        <w:br/>
        <w:t>we are a few steps of great discoveries.</w:t>
        <w:br/>
        <w:br/>
        <w:t>&lt;https://www.investigatingtheworld.com/2018/03/unconscious-cerebellumi.html&gt;</w:t>
        <w:br/>
        <w:br/>
        <w:t>**2.                   ****Technology to study the brain (TED: John Borghi and</w:t>
        <w:br/>
        <w:t>Elizabeth Waters)**</w:t>
        <w:br/>
        <w:br/>
        <w:t>Here we have the three main ways scientists are investigating a live brain</w:t>
        <w:br/>
        <w:t>safely today:</w:t>
        <w:br/>
        <w:br/>
        <w:t>1.                 Electroencephalography (EGG) measures electrical waves that happen when the brain cells communicate with each other.</w:t>
        <w:br/>
        <w:br/>
        <w:t>2.                 Functional magnetic resonant images (fMRI) measures how quickly oxygen is consumed by brain cells showing which regions are involved during a cognitive or behavior activity.</w:t>
        <w:br/>
        <w:br/>
        <w:t>3.                 Positron emission tomography (PET) allows the observation of some drugs behavior acting in our brain.</w:t>
        <w:br/>
        <w:br/>
        <w:t xml:space="preserve">            &lt;https://www.investigatingtheworld.com/2018/04/tech-to-study-braini.html&gt;</w:t>
        <w:br/>
        <w:br/>
        <w:t>**3.                   ****Does the submarine swim? (Chomsky)**</w:t>
        <w:br/>
        <w:br/>
        <w:t>Chomsky quoted here that the mind is just an organized matter, that is, our</w:t>
        <w:br/>
        <w:t>brain is a physical system. About unconscious actions, he argued that the task</w:t>
        <w:br/>
        <w:t>of investigating our preconscious decision is a problem that is harder than</w:t>
        <w:br/>
        <w:t>the investigation of the consciousness itself. On the other hands, when</w:t>
        <w:br/>
        <w:t>analyzing AI, for him asking if machines think is the same as asking if</w:t>
        <w:br/>
        <w:t>submarines can swim. It is a logical question and not very relevant.</w:t>
        <w:br/>
        <w:br/>
        <w:t>&lt;https://www.investigatingtheworld.com/2018/03/does-submarine-swim.html&gt;</w:t>
        <w:br/>
        <w:br/>
        <w:t>**4.                   ****Are you conscious? ( David Chalmers)**</w:t>
        <w:br/>
        <w:br/>
        <w:t>For Chalmers, the consciousness is the thing we better known directly.</w:t>
        <w:br/>
        <w:t>Paraphrasing Descartes he says “I am conscious therefore I am” and the other</w:t>
        <w:br/>
        <w:t>questions go to a second plan. Some of his famous arguments are:</w:t>
        <w:br/>
        <w:br/>
        <w:t>·         Zombies: they are like human but are not conscious;</w:t>
        <w:br/>
        <w:br/>
        <w:t>·         Qualias: our quality of experience;</w:t>
        <w:br/>
        <w:br/>
        <w:t>·         Easy problem / hard problem: we can know everything about the brain</w:t>
        <w:br/>
        <w:t>(easy, easy?). However, consciousness is more that physical processes in the</w:t>
        <w:br/>
        <w:t>brain and this is really hard to know.</w:t>
        <w:br/>
        <w:br/>
        <w:t>[https://www.investigatingtheworld.com/2018/08/are-you-</w:t>
        <w:br/>
        <w:t>conscious.html](https://www.investigatingtheworld.com/2018/08/are-you-</w:t>
        <w:br/>
        <w:t>conscious.html)</w:t>
        <w:br/>
        <w:br/>
        <w:t>**5.                   ****Uniqueness of consciousness (John Searle)**</w:t>
        <w:br/>
        <w:br/>
        <w:t>John Searle has a concept of biological naturalism (it refutes both dualism</w:t>
        <w:br/>
        <w:t>and materialism) where mind, as a biological phenomenon, is part of the</w:t>
        <w:br/>
        <w:t>nature. One important point of this concept is that we don´t say that</w:t>
        <w:br/>
        <w:t>consciousness is not physical, instead we say it is physical with a</w:t>
        <w:br/>
        <w:t>ontological part.</w:t>
        <w:br/>
        <w:br/>
        <w:t>&lt;https://www.investigatingtheworld.com/2018/09/uniqueness-of-</w:t>
        <w:br/>
        <w:t>consciousnessi.html&gt;</w:t>
        <w:br/>
        <w:br/>
        <w:t>**6.                   ****The brain is only a part of the consciousness (Alva</w:t>
        <w:br/>
        <w:t>Noë)**</w:t>
        <w:br/>
        <w:br/>
        <w:t>Noë understands that the consciousness does not reside entirely inside of us</w:t>
        <w:br/>
        <w:t>and there is a complex system behind this. For him, consciousness extends</w:t>
        <w:br/>
        <w:t>beyond our craniums in a real sense and a science of consciousness should</w:t>
        <w:br/>
        <w:t>consider the brain in dynamic involvement with the world. (This remembers me</w:t>
        <w:br/>
        <w:t>Merleau-Ponty and his concept of a consciousness that is extended along our</w:t>
        <w:br/>
        <w:t>whole body).</w:t>
        <w:br/>
        <w:br/>
        <w:t>&lt;https://www.investigatingtheworld.com/2019/01/the-brain-is-only-part-of-</w:t>
        <w:br/>
        <w:t>consciousness.html&gt;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