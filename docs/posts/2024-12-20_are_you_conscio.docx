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are you conscious?* - 05/09/2018</w:t>
        <w:br/>
      </w:r>
    </w:p>
    <w:p>
      <w:r>
        <w:t>Does existence mean consciousness? If so, what to say about who consider the</w:t>
        <w:br/>
        <w:t>consciousness an illusion? For Chalmers, the consciousness is the thing _we</w:t>
        <w:br/>
        <w:t>better know directly_. Chalmers, following Descartes that doubted about</w:t>
        <w:br/>
        <w:t>everything in the world but didn’t doubt his thoughts, quoted: “I am conscious</w:t>
        <w:br/>
        <w:t>therefore I am”. No matter if consciousness emerges from the brain, that’s a</w:t>
        <w:br/>
        <w:t>second question. No matter whether the others are conscious, the most</w:t>
        <w:br/>
        <w:t>important and what we cannot deny is that we are conscious.</w:t>
        <w:br/>
        <w:br/>
        <w:t>To support his arguments Chalmers works with two important concepts in</w:t>
        <w:br/>
        <w:t>Philosophy of Mind. The first one is the zombies. A zombie can act as we act</w:t>
        <w:br/>
        <w:t>or can answer us as we answer, however they are not conscious but we are and</w:t>
        <w:br/>
        <w:t>we know they aren’t. We know our world hasn't only zombies without</w:t>
        <w:br/>
        <w:t>consciousness, it has humans and humans are conscious. The second is the</w:t>
        <w:br/>
        <w:t>qualia. Chalmers explains that the sound of music or a color or a taste, all</w:t>
        <w:br/>
        <w:t>are the quality of our experience, that is, the qualia. We can say our feeling</w:t>
        <w:br/>
        <w:t>of eating banana to the ones that have never eaten banana – they only would</w:t>
        <w:br/>
        <w:t>know when they eat banana.</w:t>
        <w:br/>
        <w:br/>
        <w:t>He concludes saying that the consciousness is more than physical processes in</w:t>
        <w:br/>
        <w:t>the brain. We could know everything about the brain but we wouldn’t know the</w:t>
        <w:br/>
        <w:t>consciousness. Using another well known argument, he describes the easy</w:t>
        <w:br/>
        <w:t>problem as the explanation and description of our behavior and the mechanism</w:t>
        <w:br/>
        <w:t>used by our brain during the experience (this is really complex!!!) and the</w:t>
        <w:br/>
        <w:t>hard problem as the explanation of why a conscious experience follows these</w:t>
        <w:br/>
        <w:t>chemical-physical processes. Why do we have this movie into our brain? That</w:t>
        <w:br/>
        <w:t>question will not be solved by neuroscientists because they only can explain</w:t>
        <w:br/>
        <w:t>objective things… and we have consciousness!</w:t>
        <w:br/>
        <w:br/>
        <w:t xml:space="preserve">  </w:t>
        <w:br/>
        <w:br/>
        <w:t>* * *</w:t>
        <w:br/>
        <w:br/>
        <w:t xml:space="preserve">  </w:t>
        <w:br/>
        <w:br/>
        <w:t>* Some points of ”Why is consciousness so mysterious?”: https://youtu.be/NK1Yo6VbRoo?t=5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