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Filosofia como objeto - 19/06/2015</w:t>
        <w:br/>
      </w:r>
    </w:p>
    <w:p>
      <w:r>
        <w:t xml:space="preserve">  Pobre Filosofia, colocada na balança dos homens, anjo caído. Não foi essa a</w:t>
        <w:br/>
        <w:t>filosofia que conheci. Eu conheci uma filosofia de libertação, de inversão. A</w:t>
        <w:br/>
        <w:t>filosofia que conheci invertia o real. Que bela!</w:t>
        <w:br/>
        <w:br/>
        <w:t xml:space="preserve">  Me enamorei daquela filosofia porque ela não me cobrava nada. Conheci uma</w:t>
        <w:br/>
        <w:t>filosofia que me enfeitiçou e, tão enfeitiçado fiquei, que fui além, fui ver o</w:t>
        <w:br/>
        <w:t>que havia do outro lado. E qual não foi meu susto? Do outro lado havia gente,</w:t>
        <w:br/>
        <w:t>gente desamparada.</w:t>
        <w:br/>
        <w:br/>
        <w:t xml:space="preserve">  Ah filosofia... Isto você não havia me dito! Ou eu que fui inocente? Você se</w:t>
        <w:br/>
        <w:t>entrega para poucos, mas me seduziu! Eu pensei que poderíamos ficar somente</w:t>
        <w:br/>
        <w:t>nós dois, vivendo um amor eterno. Imaginei que conseguiria me esconder do</w:t>
        <w:br/>
        <w:t>mundo, escondido atrás de ti.</w:t>
        <w:br/>
        <w:br/>
        <w:t xml:space="preserve">  Mas, de tanto querê-la, dei mais um passo: passo fatal. Porque descobri que</w:t>
        <w:br/>
        <w:t>você me traia, me iludia. Ao não me deixar ver o mundo, você não me deixava</w:t>
        <w:br/>
        <w:t>que te mostrasse ao mundo. Mundo que poderia e vive sem você. Mas você vem</w:t>
        <w:br/>
        <w:t>desse mundo. Há uma boca que fala de você, há um fluxo que jorra você. Há uma</w:t>
        <w:br/>
        <w:t>mão de carne e osso que te escreve. E eu não queria ver tudo isso. Eu estava</w:t>
        <w:br/>
        <w:t>encoberto pelo véu de maia. Assim, fui indo, andando ao Deus dará,</w:t>
        <w:br/>
        <w:t>procurando... Doce filosofia, enfim, você me libertou. Porque você não é de</w:t>
        <w:br/>
        <w:t>ninguém, você é só de você mesma, você se acaba em si mesma. Você é redonda,</w:t>
        <w:br/>
        <w:t>não sabemos nem por onde começar a te conhecer, quanto mais se  um dia</w:t>
        <w:br/>
        <w:t>terminaremos.</w:t>
        <w:br/>
        <w:br/>
        <w:t xml:space="preserve">  Quando o encanto se quebrou descobri um mundo ansioso, carente,</w:t>
        <w:br/>
        <w:t>potencialmente infinito. E triste, doloroso, injusto. A composição material,</w:t>
        <w:br/>
        <w:t>nossa e desse mundo, é muito falha. Cada corpo se perde num em si e clama um</w:t>
        <w:br/>
        <w:t>para si. Cada corpo é um polo objetivo incapaz. Ele atrai, mas não quer ser</w:t>
        <w:br/>
        <w:t>traído.</w:t>
        <w:br/>
        <w:br/>
        <w:t xml:space="preserve">  Caminhando nas ruas esbarramos em corpos, trombamos com corpos, chutamos</w:t>
        <w:br/>
        <w:t>corpos. A rua é uma coleção de corpos mutilados, corpos que flanam ao sabor do</w:t>
        <w:br/>
        <w:t>vento. Aquele ventinho batendo na folha seca que resiste. A rua é um amontoado</w:t>
        <w:br/>
        <w:t>de tristeza incerta. Quanto sofrimento pelas ruas! Quanta desilusão. Não</w:t>
        <w:br/>
        <w:t>filosofia, você não é Deus, você não é santa, você vem dos homens. Mas você é</w:t>
        <w:br/>
        <w:t>o outro lado da locomotiva, é o lado de fora, é o verde das matas e dos</w:t>
        <w:br/>
        <w:t>morros, é o azul do céu, é o amarelo do sol. É o branco do meu olho cego.</w:t>
        <w:br/>
        <w:t>Aonde essa porta vai me levar? Posso abrir? Devo abrir?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