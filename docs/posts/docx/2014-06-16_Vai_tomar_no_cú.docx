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Vai tomar no cú - 16/06/2014</w:t>
        <w:br/>
      </w:r>
    </w:p>
    <w:p>
      <w:r>
        <w:t>Abertura da copa do mundo no Brasil, ingressos a R$ 500,00, o time local</w:t>
        <w:br/>
        <w:t>vencendo o jogo de estreia e eis que se escuta: "Ei Dilma, vai tomar no cu!".</w:t>
        <w:br/>
        <w:t>Palavrao gostoso de se dizer, ne? Melhor nao tentar dizer isso na rua para</w:t>
        <w:br/>
        <w:t>alguem porque o resultado pode nao ser muito bom...</w:t>
        <w:br/>
        <w:br/>
        <w:t>Mas o povo vai no estadio para dizer palavroes e xingar todo mundo. Bem, nao</w:t>
        <w:br/>
        <w:t>era bem o "povo" que estava la, nosso povo anda melhorando de renda, mas</w:t>
        <w:br/>
        <w:t>quinhentos reais nao e para qualquer um. Assim como nao era qualquer um a ser</w:t>
        <w:br/>
        <w:t>hostilizado, era: 1) uma mulher, 2) ja senhora e 3) presidenta da republica,</w:t>
        <w:br/>
        <w:t>representante maxima do "povo". Ja diria Jose Simao: "o brasileiro e</w:t>
        <w:br/>
        <w:t>cordial.".</w:t>
        <w:br/>
        <w:br/>
        <w:t>Ousaria dizer que a cantoria se deu por pura falta de criatividade, por nao se</w:t>
        <w:br/>
        <w:t>ter nada melhor para cantar, como aquele coro: "1 2 3, 4 5 6, 7!". Mas a</w:t>
        <w:br/>
        <w:t>reaçao da midia sugere que, e verdade, o "povo" exagerou. Mas nao e a propria</w:t>
        <w:br/>
        <w:t>midia a cultivar tal especie de odio e rancor? De fato, alem de falta de</w:t>
        <w:br/>
        <w:t>criatividade para se festejar a vitoria com um cantico melhor, podemos dizer</w:t>
        <w:br/>
        <w:t>que o que se passou ali foi intolerancia. Intolerancia que se ve e escuta</w:t>
        <w:br/>
        <w:t>todos os dias por esse "povo" que estava la, que deve estar no pais errado. O</w:t>
        <w:br/>
        <w:t>lugar dele devia ser a Suiça, essa deve cumprir o nivel de exigencia.</w:t>
        <w:br/>
        <w:br/>
        <w:t>Nao quero ser politicamente correto, quero que a politica seja feita em data e</w:t>
        <w:br/>
        <w:t>local apropriados e com o respeito que tal contenda merece. Mas o "povo" nao</w:t>
        <w:br/>
        <w:t>quer mais saber de politica porque o "povo" so pensa no seu bolso (cheio) e so</w:t>
        <w:br/>
        <w:t>quer morder o lucro, nao quer dividir. O "povo" nao quer mais partidos</w:t>
        <w:br/>
        <w:t>politicos porque tem muita gente querendo dialogar e dividir o bolo agora e,</w:t>
        <w:br/>
        <w:t>para esse "povo", e melhor uma ditadura que lhe de garantias. Debater para</w:t>
        <w:br/>
        <w:t>que? Fora com os partidos.</w:t>
        <w:br/>
        <w:br/>
        <w:t>Poderiamos sugerir a esse "povo" alguns temas para serem cantados em um</w:t>
        <w:br/>
        <w:t>estadio de futebol, inumeras as marchinhas e bordoes que temos de carnaval.</w:t>
        <w:br/>
        <w:t>Nosso samba e nosso pagode poderiam ser divulgados para o mundo em tamanho</w:t>
        <w:br/>
        <w:t>evento, sao expressoes de nossa cultura. Mas o "povo" nao esta preocupado com</w:t>
        <w:br/>
        <w:t>o mundo, prefere xingar a presidenta e partir para seus nobres compromissos</w:t>
        <w:br/>
        <w:t>sociais e afazeres importantes.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