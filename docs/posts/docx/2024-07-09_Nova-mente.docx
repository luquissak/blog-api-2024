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Nova-mente - 09/07/2024</w:t>
        <w:br/>
      </w:r>
    </w:p>
    <w:p>
      <w:r>
        <w:t>Estamos as voltas com a mente novamente e justifica-se, pois, é tema disputado</w:t>
        <w:br/>
        <w:t>na filosofia contemporânea. Saber o que é uma mente e conhecer sua composição,</w:t>
        <w:br/>
        <w:t>se é algo puramente físico ou algo que emerge e, uma questão lateral, mas que</w:t>
        <w:br/>
        <w:t>ajuda na compreensão, se máquinas podem pensar são assuntos instigantes.</w:t>
        <w:br/>
        <w:br/>
        <w:t>Retomamos o estudo da mente também compreendendo que as questões filosóficas</w:t>
        <w:br/>
        <w:t>são cíclicas, vão e voltam. Estamos iniciando a jornada pela mente nova do</w:t>
        <w:br/>
        <w:t>imperador[i], jornada esta que promete ser longa e abrangente. E o tema está</w:t>
        <w:br/>
        <w:t>em aberto já que Penrose argumenta que ainda não temos uma teoria sobre a</w:t>
        <w:br/>
        <w:t>mente, mas teremos. E ela situa-se entre uma física microscópica e uma</w:t>
        <w:br/>
        <w:t>macroscópica, assunto que para nós é inóspito, mas que vamos explorar um</w:t>
        <w:br/>
        <w:t>pouco. Ocorre que há muitas pontas soltas entre as teorias físicas e uma que</w:t>
        <w:br/>
        <w:t>seria complementar poderia esclarecer os mistérios sobre o funcionamento da</w:t>
        <w:br/>
        <w:t>mente.</w:t>
        <w:br/>
        <w:br/>
        <w:t>Porém, uma coisa é certa e com ele concorda Nicolelis[ii]: a mente não pode</w:t>
        <w:br/>
        <w:t>ser reduzida a processos computacionais. Ora, essa teoria por si só refuta a</w:t>
        <w:br/>
        <w:t>inteligência artificial, já que seus defensores entendem que um grande</w:t>
        <w:br/>
        <w:t>processamento, uma enorme capacidade de “pensar” originaria uma mente, por si</w:t>
        <w:br/>
        <w:t>só. Mas a coisa não é simples e Penrose terá trabalho para nos apresentar seu</w:t>
        <w:br/>
        <w:t>ponto de vista, que passa pela física, matemática, biologia e filosofia, isto</w:t>
        <w:br/>
        <w:t>é, é uma teoria de mundo físico, oriunda de uma de nossas mais altivas mentes.</w:t>
        <w:br/>
        <w:br/>
        <w:t>Ressalta-se, obviamente, que é tema dos mais complexos, inclusive porque uma</w:t>
        <w:br/>
        <w:t>mente pode se confundir com uma alma e despertar paixões religiosas, mas nos</w:t>
        <w:br/>
        <w:t>parece que passaremos ao largo dessas questões. Por fim, não se pode negar que</w:t>
        <w:br/>
        <w:t>a tecnologia anda junto com a ciência e pode ser ferramenta de elucidação. Se</w:t>
        <w:br/>
        <w:t>o livro de Penrose já está envelhecendo (data de 89), nos parece que sua</w:t>
        <w:br/>
        <w:t>argumentação vai arregimentar boa parte de nossa evolução e poderá lançar luz</w:t>
        <w:br/>
        <w:t>a temas caros para nós.</w:t>
        <w:br/>
        <w:br/>
        <w:t xml:space="preserve">  </w:t>
        <w:br/>
        <w:br/>
        <w:t>* * *</w:t>
        <w:br/>
        <w:br/>
        <w:t>[i] Penrose, Roger. _A mente nova do imperador: Sobre computadores, mentes e</w:t>
        <w:br/>
        <w:t>as leis da física_. Traduzido por Gabriel Cozzella. São Paulo: Editora Unesp,</w:t>
        <w:br/>
        <w:t>2023.</w:t>
        <w:br/>
        <w:br/>
        <w:t>[ii] Alguma coisa aqui:</w:t>
        <w:br/>
        <w:t>&lt;https://www.reflexoesdofilosofo.blog.br/2020/12/informacao-godeliana-anti-</w:t>
        <w:br/>
        <w:t>ia.html&gt;.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