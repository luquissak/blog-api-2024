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Cidadãos do Universo* - 30/09/2019</w:t>
        <w:br/>
      </w:r>
    </w:p>
    <w:p>
      <w:r>
        <w:t>Nesse último capítulo, Russel verificará qual o valor da filosofia e por que</w:t>
        <w:br/>
        <w:t>estudá-la. Ele inicia com a constatação de que, se há utilidade no estudo das</w:t>
        <w:br/>
        <w:t>ciências físicas, isso não ocorre no caso da filosofia já que seu valor diz</w:t>
        <w:br/>
        <w:t>respeito não somente ao estudo de coisas materiais, mas para os _benefícios</w:t>
        <w:br/>
        <w:t>que traz para a mente_.</w:t>
        <w:br/>
        <w:br/>
        <w:t>Para Russell, a filosofia é um tipo de conhecimento que _dá unidade ao todo</w:t>
        <w:br/>
        <w:t>das ciências_ examinando criticamente as bases de nossas convicções,</w:t>
        <w:br/>
        <w:t>preconceitos e crenças. Porém, diferentemente dos resultados obtidos pelas</w:t>
        <w:br/>
        <w:t>outras ciências, a filosofia _não costuma apresentar resultados positivos_ ,</w:t>
        <w:br/>
        <w:t>até porque quando um conhecimento, antes filosófico, se estabelece, ele passa</w:t>
        <w:br/>
        <w:t>para outra ciência, como no caso da astronomia, filosofia natural ou</w:t>
        <w:br/>
        <w:t>psicologia. Ficam, então, com a filosofia, _questões sem resposta definitiva_.</w:t>
        <w:br/>
        <w:br/>
        <w:t>Por outro lado, Russell ressalta que a filosofia _investiga questões</w:t>
        <w:br/>
        <w:t>especulativas não demonstráveis e controversas_ , mas de grande importância,</w:t>
        <w:br/>
        <w:t>como a natureza e finalidade do universo, mente e consciência, questões</w:t>
        <w:br/>
        <w:t>morais, etc. Embora **filósofos sustentassem respostas e demonstrações para</w:t>
        <w:br/>
        <w:t>crenças religiosas** , o estudo promovido por Russell nessas investigações</w:t>
        <w:br/>
        <w:t>demonstrou que não há provas filosóficas contundentes em tal conhecimento e</w:t>
        <w:br/>
        <w:t>não está aí o valor da filosofia.</w:t>
        <w:br/>
        <w:br/>
        <w:t>Russell define o valor da filosofia na incerteza. O homem que desconhece a</w:t>
        <w:br/>
        <w:t>filosofia fica preso em seus preconceitos e nas verdades do seu tempo,</w:t>
        <w:br/>
        <w:t>acreditando que o mundo é definido e fechado. Então, o estudo filosófico</w:t>
        <w:br/>
        <w:t>_levanta dúvidas nas questões mais banais_ nos lançando nas mais variadas</w:t>
        <w:br/>
        <w:t>possibilidades de como as coisas podem ou poderiam ser. Principalmente, a</w:t>
        <w:br/>
        <w:t>filosofia faz com que nos libertemos de nosso mundo de interesses privados e</w:t>
        <w:br/>
        <w:t>vontades instintivas em direção a um mundo maior e mais livre, escapando de</w:t>
        <w:br/>
        <w:t>nossa prisão cotidiana.</w:t>
        <w:br/>
        <w:br/>
        <w:t>Para Russell, a **contemplação filosófica** (que nos permite escapar..) traz</w:t>
        <w:br/>
        <w:t>um alargamento do ser, do eu, para além do maniqueísmo e se baseando puramente</w:t>
        <w:br/>
        <w:t>em um conhecimento livre de amarras. Daí que não devemos nos prender em</w:t>
        <w:br/>
        <w:t>filosofias que tratam do universo para o homem, definindo-o como a medida das</w:t>
        <w:br/>
        <w:t>coisas e do conhecimento uma criação de e para nossa mente. Russell apregoa</w:t>
        <w:br/>
        <w:t>que é preciso romper nosso círculo doméstico de preconceitos em busca do não</w:t>
        <w:br/>
        <w:t>eu pois um intelecto livre se deixa levar pela verdadeira contemplação</w:t>
        <w:br/>
        <w:t>filosófica que busca um conhecimento abstrato e universal, superando a</w:t>
        <w:br/>
        <w:t>barreira do corpo, do eu, do aqui, agora.</w:t>
        <w:br/>
        <w:br/>
        <w:t>Russell conclui ressaltando que uma mente que se eleva à contemplação</w:t>
        <w:br/>
        <w:t>filosófica é livre e imparcial e tal comportamento reflete em nossas ações e</w:t>
        <w:br/>
        <w:t>sentimentos como um propósito do todo. A mente que deseja a verdade, segundo</w:t>
        <w:br/>
        <w:t>ele, é a ação que deseja justiça e o sentimento do amor universal e não uma</w:t>
        <w:br/>
        <w:t>que parte de nosso julgamento e utilidade. Só assim nos tornamos cidadãos do</w:t>
        <w:br/>
        <w:t>universo. Finalizando o livro, vem sua citação:</w:t>
        <w:br/>
        <w:br/>
        <w:t>_Thus, to sum up our discussion of the value of philosophy; Philosophy is to</w:t>
        <w:br/>
        <w:t>be studied, not for the sake of any definite answers to its questions since no</w:t>
        <w:br/>
        <w:t>definite answers can, as a rule, be known to be true, but rather for the sake</w:t>
        <w:br/>
        <w:t>of the questions themselves; because these questions enlarge our conception of</w:t>
        <w:br/>
        <w:t>what is possible, enrich our intellectual imagination and diminish the</w:t>
        <w:br/>
        <w:t>dogmatic assurance which closes the mind against speculation; but above all</w:t>
        <w:br/>
        <w:t>because, through the greatness of the universe which philosophy contemplates,</w:t>
        <w:br/>
        <w:t>the mind also is rendered great, and becomes capable of that union with the</w:t>
        <w:br/>
        <w:t>universe which constitutes its highest good.___</w:t>
        <w:br/>
        <w:br/>
        <w:t xml:space="preserve">  </w:t>
        <w:br/>
        <w:br/>
        <w:t>* * *</w:t>
        <w:br/>
        <w:br/>
        <w:t xml:space="preserve">  </w:t>
        <w:br/>
        <w:br/>
        <w:t>* Bertrand Russell, Problems of Philosophy. THE VALUE OF PHILOSOPHY. Acessado em 15/8/2019: &lt;http://www.ditext.com/russell/rus15.html&gt;. Ver o seguinte fichamento e os anteriores:.&lt;https://www.reflexoesdofilosofo.blog.br/2019/09/criticismo-filosofico-i.html&gt;.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