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Filosofia e o conceito - 21/07/2020</w:t>
        <w:br/>
      </w:r>
    </w:p>
    <w:p>
      <w:r>
        <w:t>A gente acha que filosofar é simplesmente ficar falando um monte de bobagem</w:t>
        <w:br/>
        <w:t>que ninguém entende, mas não é bem assim. A filosofia é feita de conceitos,</w:t>
        <w:br/>
        <w:t>conforme mostraram Deleuze e Guattari em “O que é a filosofia?”. E haja</w:t>
        <w:br/>
        <w:t>conceitos ali!</w:t>
        <w:br/>
        <w:br/>
        <w:t>Mas conceitos são palavras e, além disso, não há geração espontânea de</w:t>
        <w:br/>
        <w:t>conceito. Eu não terei uma ideia genial, ex abrupta, aqui e agora. Há o</w:t>
        <w:br/>
        <w:t>acumulado, o edifício da sabedoria…</w:t>
        <w:br/>
        <w:br/>
        <w:t>Eu só queria falar de fenomenologia, fazer uma introdução. Mas fenomenologia</w:t>
        <w:br/>
        <w:t>remete a fenômeno, que remete a Kant, que remete a Hume e Descartes que</w:t>
        <w:br/>
        <w:t>remete.... Enfim, não tem fim.</w:t>
        <w:br/>
        <w:br/>
        <w:t>Ou seja, cada palavra-palavrinha que usamos tem sentido. E como se não</w:t>
        <w:br/>
        <w:t>bastasse o significado no vocabulário de uso comum, há os usos técnicos e</w:t>
        <w:br/>
        <w:t>particulares. Pegue a diferença entre análise e síntese: analisar é pegar tudo</w:t>
        <w:br/>
        <w:t>o que está ali e verificar coisa por coisa, mas já está tudo ali; sintetizar é</w:t>
        <w:br/>
        <w:t>juntar tudo o que está lá em algo, surge algo. Certo? Não sei, depende, qual a</w:t>
        <w:br/>
        <w:t>finalidade?</w:t>
        <w:br/>
        <w:br/>
        <w:t>Estão vendo? Isso é filosofia? Não, não é se realmente não tiver um objetivo.</w:t>
        <w:br/>
        <w:t>A própria filosofia e sua função são objeto de estudo. A famosa metalinguagem…</w:t>
        <w:br/>
        <w:t>Qual a diferença entre história da filosofia e filosofia da história? Haveria</w:t>
        <w:br/>
        <w:t>um filosofia da história da filosofia ou história da filosofia da história?</w:t>
        <w:br/>
        <w:t>Credo!!!</w:t>
        <w:br/>
        <w:br/>
        <w:t>Tantos conceitos que muitas vezes excluem. Isso Foucault notou: uma história</w:t>
        <w:br/>
        <w:t>de exclusão na filosofia, de expulsar os poetas, do discurso ou do sofisma (ou</w:t>
        <w:br/>
        <w:t>da doxa, etc.). Mas eu gostaria de incluir, de falar dos conceitos, das</w:t>
        <w:br/>
        <w:t>correntes filosóficas, do linguajar. É bonito. Mas não esse monte de bobagem</w:t>
        <w:br/>
        <w:t>desse texto, deve ser algo explicado, contextualizado, tim-tim por tim-tim.</w:t>
        <w:br/>
        <w:br/>
        <w:t>A gente já vive num país periférico e periférico filosoficamente. Então a</w:t>
        <w:br/>
        <w:t>gente precisa refletir mesmo sobre como estudar ou sobre se fazer história da</w:t>
        <w:br/>
        <w:t>filosofia ou fazer filosofia. E ver como educar, porque mesmo a filosofia</w:t>
        <w:br/>
        <w:t>deseduca e, por isso, não podemos esquecer que não há neutralidade. Nem escola</w:t>
        <w:br/>
        <w:t>sem partido.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