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história de exclusão na filosofia* - 21/01/2018</w:t>
        <w:br/>
      </w:r>
    </w:p>
    <w:p>
      <w:r>
        <w:t xml:space="preserve">  </w:t>
        <w:br/>
        <w:br/>
        <w:t>[](https://www.blogger.com/blogger.g?blogID=7718081438042230655#_ftn1)Foucault</w:t>
        <w:br/>
        <w:t>vai tratar de uma história de exclusão na filosofia que teria começado com</w:t>
        <w:br/>
        <w:t>Aristóteles. Antes dele, Platão discutiu com os sofistas, que seriam aqueles</w:t>
        <w:br/>
        <w:t>homens que se utilizariam da retórica e da persuasão para exercer o poder.</w:t>
        <w:br/>
        <w:t>Para Platão, que considerava que o discurso em sua essência deveria ser</w:t>
        <w:br/>
        <w:t>verdadeiro, o sofista seria um simulador e seu discurso não trataria da</w:t>
        <w:br/>
        <w:t>verdade, seria mera aparência, falsidade.  Foucault considera Aristóteles o</w:t>
        <w:br/>
        <w:t>fundador da filosofia, já que ele teria sistematizado esse tipo de</w:t>
        <w:br/>
        <w:t>conhecimento como sendo um modo de organizar o discurso. Se Platão teria</w:t>
        <w:br/>
        <w:t>discutido com os sofistas, Aristóteles teria tratado do sofisma, mostrando o</w:t>
        <w:br/>
        <w:t>que eles seriam e como se produziriam. Se, para Platão, o discurso do sofista</w:t>
        <w:br/>
        <w:t>seria um discurso falso que pareceria verdadeiro, para Aristóteles o sofisma</w:t>
        <w:br/>
        <w:t>não seria um discurso racional e seria rechaçado. Para Foucault, a filosofia</w:t>
        <w:br/>
        <w:t>aristotélica seria um discurso racional e argumentado, o discurso do Logos, ao</w:t>
        <w:br/>
        <w:t>passo que o sofisma seria, de acordo com Aristóteles, a dedução de uma</w:t>
        <w:br/>
        <w:t>conclusão de maneira incorreta. Haveria afirmações verdadeiras e falsas e os</w:t>
        <w:br/>
        <w:t>sofismas, que estariam excluídos do discurso filosófico.</w:t>
        <w:br/>
        <w:br/>
        <w:t>Entretanto, Foucault vai se colocar do lado dos sofistas, tratando o discurso</w:t>
        <w:br/>
        <w:t>como um exercício das palavras e usado nas relações de poder. Se, em sua</w:t>
        <w:br/>
        <w:t>visão, na análise do discurso por Aristóteles ele consideraria o sofista como</w:t>
        <w:br/>
        <w:t>quem utilizaria a palavra de maneira ambígua, Foucault argumenta que o sofisma</w:t>
        <w:br/>
        <w:t>é um jogo de palavras, mas com estratégia política. De acordo com Foucault,</w:t>
        <w:br/>
        <w:t>para Aristóteles, o discurso seria da verdade e independente da política.</w:t>
        <w:br/>
        <w:t>Foucault considera que Aristóteles teria criado uma ordem de discurso</w:t>
        <w:br/>
        <w:t>excluindo outros que pudessem estabelecer um confronto. Tal ordem de discurso</w:t>
        <w:br/>
        <w:t>como conhecimento da verdade teria perdurado até Hegel e, a partir de</w:t>
        <w:br/>
        <w:t>Nietzsche, seria possível sair dessa lógica. A filosofia de Nietzsche</w:t>
        <w:br/>
        <w:t>permitiria ampliar os limites da própria filosofia.</w:t>
        <w:br/>
        <w:br/>
        <w:t>Foucault mostra que a Metafísica começa com o seguinte enunciado: “Todos os</w:t>
        <w:br/>
        <w:t>homens desejam por natureza saber”. Enunciado universal (Todos) e restrito aos</w:t>
        <w:br/>
        <w:t>seres humanos. Enunciado que vincularia desejo e saber incitando um prazer ao</w:t>
        <w:br/>
        <w:t>se contemplar a natureza. O conhecimento da verdade passaria pelas sensações</w:t>
        <w:br/>
        <w:t>corpóreas provocando seu acúmulo na memória. Então, pela experiência, os</w:t>
        <w:br/>
        <w:t>homens usariam esse conhecimento empírico armazenado na memória para, através</w:t>
        <w:br/>
        <w:t>de um ato de razão, não repetir os mesmos erros e mudar a sua ação. O quarto e</w:t>
        <w:br/>
        <w:t>último estágio seria o conhecimento da verdade, acessível somente àqueles com</w:t>
        <w:br/>
        <w:t>mais saber. Tal conhecimento é a ciência filosófica, desejo de saber</w:t>
        <w:br/>
        <w:t>independente da utilidade. A filosofia seria uma ciência inútil, mas de máxima</w:t>
        <w:br/>
        <w:t>virtude, que nos leva do prazer corporal em direção à felicidade: a</w:t>
        <w:br/>
        <w:t>_eudaimonia_.</w:t>
        <w:br/>
        <w:br/>
        <w:t>Para Foucault, esse desejo de conhecer a verdade exclui outros discursos, como</w:t>
        <w:br/>
        <w:t>o desejo de saber utilitário do sofista. Para ele, não se separa verdade e</w:t>
        <w:br/>
        <w:t>poder, e o próprio poder fabrica a verdade. Foucault se vale de Nietzsche para</w:t>
        <w:br/>
        <w:t>argumentar que não há verdades puras, as verdades são fabricadas por batalhas.</w:t>
        <w:br/>
        <w:t>De fato, a primeira batalha pelo poder teria se dado entre Platão e os</w:t>
        <w:br/>
        <w:t>sofistas e, se Aristóteles fabricou a verdade filosófica, ela se manteve ao</w:t>
        <w:br/>
        <w:t>longo de lutas através do tempo. Foucault usa o modelo nietzschiano para fazer</w:t>
        <w:br/>
        <w:t>estudos históricos, como as relações de poder se dão nas práticas sociais.</w:t>
        <w:br/>
        <w:t>Como fez Nietzsche na genealogia da moral, Foucault fará uma genealogia das</w:t>
        <w:br/>
        <w:t>relações de poder dentro de uma ordem de discurso, para verificar o que é</w:t>
        <w:br/>
        <w:t>considerado verdade, falsidade ou mesmo o que está fora dessa ordem em dada</w:t>
        <w:br/>
        <w:t>sociedade e momento histórico. A investigação sobre o discurso mostrará os</w:t>
        <w:br/>
        <w:t>modos em que os discursos se organizam e são controlados em toda a sociedade e</w:t>
        <w:br/>
        <w:t>os procedimentos para proibir ou rejeitar determinados tipos de discursos.</w:t>
        <w:br/>
        <w:br/>
        <w:t xml:space="preserve">  </w:t>
        <w:br/>
        <w:br/>
        <w:t>* * *</w:t>
        <w:br/>
        <w:br/>
        <w:t>(*) Conforme informações fornecidas pelo Prof. Dr. Gustavo Adolfo Romero, em:</w:t>
        <w:br/>
        <w:t>“81565 - Michel Foucault, filósofo de la verdad. Un estudio de sus cursos en</w:t>
        <w:br/>
        <w:t>el Collège de France”.  1º Summer School da FFLCH: Janeiro/2018.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