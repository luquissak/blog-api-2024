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Introdução ao processamento de linguagem natural - 26/01/2022</w:t>
        <w:br/>
      </w:r>
    </w:p>
    <w:p>
      <w:r>
        <w:t>_Trata-se do primeiro texto de uma série que visa desvelar, mais tecnicamente</w:t>
        <w:br/>
        <w:t>do que filosoficamente, o processamento de linguagem natural, mas não sem</w:t>
        <w:br/>
        <w:t>buscar por bases linguísticas e refletir sobre pontos críticos**[i]**_</w:t>
        <w:br/>
        <w:br/>
        <w:t>A despeito de um uso já bastante disseminado, como, por exemplo, os corretores</w:t>
        <w:br/>
        <w:t>ortográficos, tradutores automáticos, reconhecedores de fala, assistentes</w:t>
        <w:br/>
        <w:t>virtuais e sistemas de recomendação, o processamento de linguagem natural</w:t>
        <w:br/>
        <w:t>(PLN) também avança em tarefas menos cotidianas (ainda), entre elas</w:t>
        <w:br/>
        <w:t>decodificação de códigos secretos[ii], tradutores universais capazes de ouvir</w:t>
        <w:br/>
        <w:t>um idioma e fazer a conversão a outro simultaneamente[iii] e, por fim, o</w:t>
        <w:br/>
        <w:t>famoso projeto GPT[iv], da empresa OpenAI, que é capaz de escrever diversos</w:t>
        <w:br/>
        <w:t>tipos de gêneros textuais.</w:t>
        <w:br/>
        <w:br/>
        <w:t>Se a maioria das aplicações acima estão em franca evolução, Pardo ressalta</w:t>
        <w:br/>
        <w:t>alguns desafios, a começar pela exigência científica de que as ferramentas não</w:t>
        <w:br/>
        <w:t>só sejam competentes, mas tenham que desempenhar[v]. Isso implica, por</w:t>
        <w:br/>
        <w:t>exemplo, que o PLN deve ter uma decodificação universal, mas que não podemos</w:t>
        <w:br/>
        <w:t>nos esquecer de reflexões sobre a própria linguagem, entre elas, sua</w:t>
        <w:br/>
        <w:t>contemporaneidade com a evolução do cérebro/mente[vi], mesmo suas implicações</w:t>
        <w:br/>
        <w:t>com consciência humana, ou o que nos diferenciaria dos animais[vii], a</w:t>
        <w:br/>
        <w:t>semântica da língua, contexto linguístico [cultural], estrutura sintática e</w:t>
        <w:br/>
        <w:t>morfológica, que ela é hierárquica e recursiva, etc. Tudo isso leva ao</w:t>
        <w:br/>
        <w:t>objetivo de construir a inteligência artificial [de máquina], referente ao</w:t>
        <w:br/>
        <w:t>processamento de linguagem natural, com sua dependência de técnicas e</w:t>
        <w:br/>
        <w:t>dados.[viii]****</w:t>
        <w:br/>
        <w:br/>
        <w:t>PLN é transdisciplinar[ix], pois envolve fundamentação linguística,</w:t>
        <w:br/>
        <w:t>representações linguístico-computacionais, estatística e métodos</w:t>
        <w:br/>
        <w:t>computacionais, que envolvem técnicas simbólicas, redes neurais, etc., além de</w:t>
        <w:br/>
        <w:t>representação do conhecimento, que veremos aqui em um texto a parte.</w:t>
        <w:br/>
        <w:br/>
        <w:t>De acordo com Pardo, consta que _2001 - Uma Odisseia no Espaço_ inspirou a</w:t>
        <w:br/>
        <w:t>ciência e a tecnologia, inclusive com a busca do PLN pela criação de um</w:t>
        <w:br/>
        <w:t>mecanismo que possibilidade copiar HAL – o robô da nave, ou seja, com muito</w:t>
        <w:br/>
        <w:t>conhecimento linguístico: fonética, fonologia, morfologia, vocabulário,</w:t>
        <w:br/>
        <w:t>semântica, uso das palavras, gramática, composição do discurso (conexão de</w:t>
        <w:br/>
        <w:t>várias frases) e, por fim, conhecimento de mundo para poder ter um diálogo</w:t>
        <w:br/>
        <w:t>inteligível com um ser humano, quer dizer, aprendizado do senso comum.</w:t>
        <w:br/>
        <w:br/>
        <w:t>Ora, considerando a língua humana uma língua natural, _código de comunicação_</w:t>
        <w:br/>
        <w:t>, e a linguagem como algo que envolve os _mecanismos_ físicos e cognitivos</w:t>
        <w:br/>
        <w:t>utilizados na comunicação, etc., deveríamos falar de um processamento de</w:t>
        <w:br/>
        <w:t>_língua_ natural, à despeito do termo popularizado processamento de</w:t>
        <w:br/>
        <w:t>_linguagem_ natural, que é uma sub área da IA. PLN, então, visa habilitar o</w:t>
        <w:br/>
        <w:t>computador a lidar com a língua, como se fosse uma pessoa.</w:t>
        <w:br/>
        <w:br/>
        <w:t>O PLN, conforme o material, teria surgido na 2ª Guerra Mundial, através das</w:t>
        <w:br/>
        <w:t>tentativas de ingleses e americanos de descobrir os códigos russos. Embora</w:t>
        <w:br/>
        <w:t>tenha criado expectativas, logo houve uma frustação que passa a trazer</w:t>
        <w:br/>
        <w:t>resultados por volta dos anos 2000, não como uma inteligência que nos</w:t>
        <w:br/>
        <w:t>substituirá, mas que serve para nos apoiar.</w:t>
        <w:br/>
        <w:br/>
        <w:t>Pardo lembra das origens das pesquisas, como o programa Eliza[x] que não tinha</w:t>
        <w:br/>
        <w:t>conhecimento suficiente de mundo e não era capaz de entender o contexto</w:t>
        <w:br/>
        <w:t>linguístico, por exemplo, não saber o que é era uma alergia. Isso significa</w:t>
        <w:br/>
        <w:t>que dá para _conversar_ com a máquina, mas fazê-la _entender_ é algo ainda</w:t>
        <w:br/>
        <w:t>difícil de conseguirmos implementar.</w:t>
        <w:br/>
        <w:br/>
        <w:t>Já o GPT, citado anteriormente, usa rede neural em camadas com mecanismos de</w:t>
        <w:br/>
        <w:t>atenção (transformer) com capacidade de identificar o que é mais importante.</w:t>
        <w:br/>
        <w:t>Ele gera o texto a partir dos corpora que ele compõe, mas, ainda que muito</w:t>
        <w:br/>
        <w:t>superior à Eliza está muito longe do ser humano[xi]. Por fim, Pardo enumera</w:t>
        <w:br/>
        <w:t>outra série de ferramentas e aplicações que podem ser analisadas durantes as</w:t>
        <w:br/>
        <w:t>pesquisas de PLN, como WolframAlpha</w:t>
        <w:br/>
        <w:t>(&lt;https://www.wolframalpha.com/input/?i=what+time+is+it+now&gt;). Start para</w:t>
        <w:br/>
        <w:t>perguntas e respostas</w:t>
        <w:br/>
        <w:t>(&lt;http://start.csail.mit.edu/answer.php?query=what+time+is+it+now%3F&gt;), os</w:t>
        <w:br/>
        <w:t>famosos Watson (IBM) que usa computação cognitiva e teria superado humanos em</w:t>
        <w:br/>
        <w:t>um jogo, os assistentes virtuais Siri (Apple), Alexa (Amazon) e o da Google.</w:t>
        <w:br/>
        <w:br/>
        <w:t>Por fim, Pardo cita o LX-Suite[xii] que permita fazer testes de análises</w:t>
        <w:br/>
        <w:t>linguísticas e um primeiro contato com os termos da área de PLN. Ele faz o</w:t>
        <w:br/>
        <w:t>parse das sentenças e termos como o VISL (&lt;https://visl.sdu.dk/visl/pt/&gt;), que</w:t>
        <w:br/>
        <w:t>é um dos mais usados em língua portuguesa. Há também o OpenWordnet-PT que pode</w:t>
        <w:br/>
        <w:t>ser usado para desenvolvimento de programas em NLTK usando Python.</w:t>
        <w:br/>
        <w:br/>
        <w:t>Bom, como pudermos ver nessa primeira aula, há muito para aprender e percorrer</w:t>
        <w:br/>
        <w:t>no caminho do PLN. Mãos à obra!</w:t>
        <w:br/>
        <w:br/>
        <w:t xml:space="preserve">  </w:t>
        <w:br/>
        <w:br/>
        <w:t>* * *</w:t>
        <w:br/>
        <w:br/>
        <w:t>[i] Essa reflexão / artigo é uma síntese da aula introdutória da disciplina</w:t>
        <w:br/>
        <w:t>espelhada “SCC0633/5908 Processamento de Linguagem Natural”, ministrada pelo</w:t>
        <w:br/>
        <w:t>Prof. Thiago A. S. Pardo no ICMC-USP-SC e, na presente data (25/01/2022), com</w:t>
        <w:br/>
        <w:t>material aberto e disponível na internet.</w:t>
        <w:br/>
        <w:br/>
        <w:t>[ii] Conforme slide do professor Pardo _How Revolutionary Tools Cracked a</w:t>
        <w:br/>
        <w:t>1700s Code_ , &lt;http://www.nytimes.com/2011/10/25/science/25code.html&gt;.</w:t>
        <w:br/>
        <w:br/>
        <w:t>[iii] Idem, Google Pixel Buds: [Novos Google Pixel Buds mostram por que a</w:t>
        <w:br/>
        <w:t>tecnologia é maravilhosa -</w:t>
        <w:br/>
        <w:t>TecMundo](https://www.tecmundo.com.br/produto/122679-novos-google-pixel-buds-</w:t>
        <w:br/>
        <w:t>mostram-tecnologia-maravilhosa.htm).</w:t>
        <w:br/>
        <w:br/>
        <w:t>[iv] Ibidem: &lt;https://olhardigital.com.br/2020/08/25/noticias/gpt-3-o-mais-</w:t>
        <w:br/>
        <w:t>poderoso-sistema-de-inteligencia-artificial-ja-criado/&gt;.</w:t>
        <w:br/>
        <w:br/>
        <w:t>[v] Sobre desempenho, podemos lembrar da crítica foucaultiana de Byung-Chul</w:t>
        <w:br/>
        <w:t>Han (&lt;https://www.reflexoesdofilosofo.blog.br/2018/05/paradigmas-do-seculo-</w:t>
        <w:br/>
        <w:t>xxii.html&gt;), mas mais concretamente não podemos nos esquecer das críticas de</w:t>
        <w:br/>
        <w:t>um Ellul (&lt;https://www.reflexoesdofilosofo.blog.br/2021/07/em-busca-do-metodo-</w:t>
        <w:br/>
        <w:t>mais-eficaz.html&gt;) ou Feenberg.</w:t>
        <w:br/>
        <w:br/>
        <w:t>[vi] Ou se estaria à frente, conforme Leroi-Gourhan:</w:t>
        <w:br/>
        <w:t>&lt;https://www.reflexoesdofilosofo.blog.br/2021/09/a-mao-que-liberta-lidera-mas-</w:t>
        <w:br/>
        <w:t>ate-quando.html&gt;.</w:t>
        <w:br/>
        <w:br/>
        <w:t>[vii] Talvez uma discussão inócua, mas que passa pela capacidade de</w:t>
        <w:br/>
        <w:t>comunicação dos animais e a nossa, “mais avançada”, comunicação pela</w:t>
        <w:br/>
        <w:t>linguagem.</w:t>
        <w:br/>
        <w:br/>
        <w:t>[viii] Pardo cita Big Data e mineração de dados, inclusive as críticas</w:t>
        <w:br/>
        <w:t>relacionadas e “desperdício de processamento”, isso consequência da</w:t>
        <w:br/>
        <w:t>dataficação, como sabemos.</w:t>
        <w:br/>
        <w:br/>
        <w:t>[ix] Termo criado por Piaget em 1979, é o conhecimento de uma forma plural</w:t>
        <w:br/>
        <w:t>(&lt;https://www.significados.com.br/transdisciplinaridade/&gt;), ou seja, holística</w:t>
        <w:br/>
        <w:t>e contextualizada, rompendo a divisão das áreas do conhecimento e visando a</w:t>
        <w:br/>
        <w:t>compreensão dos fenômenos em sua totalidade.</w:t>
        <w:br/>
        <w:br/>
        <w:t>[x] Ver: &lt;https://pt.wikipedia.org/wiki/ELIZA&gt;.</w:t>
        <w:br/>
        <w:br/>
        <w:t>[xi] Pode ser testado aqui: &lt;https://app.inferkit.com/demo&gt;.</w:t>
        <w:br/>
        <w:br/>
        <w:t>[xii] &lt;http://lxcenter.di.fc.ul.pt/&gt;.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