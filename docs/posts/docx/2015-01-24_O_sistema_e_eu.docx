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sistema e eu - 24/01/2015</w:t>
        <w:br/>
      </w:r>
    </w:p>
    <w:p>
      <w:r>
        <w:t>Vivemos em um sistema ocidental capitalista normativo. É sistema porque e</w:t>
        <w:br/>
        <w:t>abrangente, complexo e abstrato. É ocidental porque revela uma caracteristica</w:t>
        <w:br/>
        <w:t>cultural, religiosa e comportamental arrogante, prepotente e intolerante. É</w:t>
        <w:br/>
        <w:t>capitalista porque baseado no capital que pode ser mais popularmente associado</w:t>
        <w:br/>
        <w:t>ao dinheiro. É normativo porque mostra certos valores que devem ser seguidos</w:t>
        <w:br/>
        <w:t>e, fora dos quais, desvio-se da conduta estabelecida.</w:t>
        <w:br/>
        <w:br/>
        <w:t>Nascemos, vivemos e nos relacionamos de acordo com esse pressuposto</w:t>
        <w:br/>
        <w:t>imperativo. Às vezes, percebe-se um fechamento total no sentido de</w:t>
        <w:br/>
        <w:t>possibilidade de mundo, seja no que tange a diversidade e diferença. Outras</w:t>
        <w:br/>
        <w:t>vezes, abre-se e bem se vive mas, guiando-se por ele. Mais vezes ou menos</w:t>
        <w:br/>
        <w:t>vezes, tambem e possivel perceber que esse sistema e dado e e artificial,</w:t>
        <w:br/>
        <w:t>muito embora seja tomado como segunda natureza. Independente desses</w:t>
        <w:br/>
        <w:t>comportamentos, precisamos achar uma saida.</w:t>
        <w:br/>
        <w:br/>
        <w:t>A saida mais correta e que promete melhores resultados e a ruptura. Mas somos</w:t>
        <w:br/>
        <w:t>resultado do sistema, fazemos parte dele; e e muito dificil amputar um orgao</w:t>
        <w:br/>
        <w:t>voluntariamente, mesmo que cancerigeno. Ja que falta essa coragem e</w:t>
        <w:br/>
        <w:t>discernimento, resta-nos criticar positivamente quais possiveis soluçoes para</w:t>
        <w:br/>
        <w:t>que se caminhe no sentido de uma reforma. É triste, mas e uma constataçao do</w:t>
        <w:br/>
        <w:t>que talvez seja possivel no momento.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