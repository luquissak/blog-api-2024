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Nosso Neymar - 06/07/2018</w:t>
        <w:br/>
      </w:r>
    </w:p>
    <w:p>
      <w:r>
        <w:t xml:space="preserve">  </w:t>
        <w:br/>
        <w:br/>
        <w:t>O Brasil é Neymar e Neymar é o Brasil. Se já éramos o país do futebol [de</w:t>
        <w:br/>
        <w:t>Pelé] então continuamos a ser o país do futebol [de Pelé e Neymar e tantos</w:t>
        <w:br/>
        <w:t>outros], assim como os Estados Unidos são o país do time dos sonhos do</w:t>
        <w:br/>
        <w:t>basquete e Cuba o país do boxe.  É copa do mundo de futebol e os especialistas</w:t>
        <w:br/>
        <w:t>no assunto olham para as seleções dos países participantes, mas tanto se fala</w:t>
        <w:br/>
        <w:t>de Neymar. Para o bem e para o mal, reforçando nosso sempre desgastado</w:t>
        <w:br/>
        <w:t>julgamento maniqueísta. E seguimos sendo o país do futebol.</w:t>
        <w:br/>
        <w:br/>
        <w:t>É marcante como o futebol do Brasil inspira sentimentos por todo o globo e tal</w:t>
        <w:br/>
        <w:t>fato não é ocasional já que somos um dos melhores, senão o melhor. Ao longo da</w:t>
        <w:br/>
        <w:t>história, já tivemos muitos times que encantam, já ganhamos muitos campeonatos</w:t>
        <w:br/>
        <w:t>e exibimos um futebol alegre, envolvente e, às vezes, pragmático. A camisa</w:t>
        <w:br/>
        <w:t>amarela, que por um momento foi usada como símbolo de protesto para a</w:t>
        <w:br/>
        <w:t>derrubada de nossa presidenta, é a camisa usada por muitos, é uma camisa que</w:t>
        <w:br/>
        <w:t>conquista. E Neymar é o Brasil.</w:t>
        <w:br/>
        <w:br/>
        <w:t>Neymar é o Brasil com sua ginga, improvisação e criatividade. O “jeitinho”</w:t>
        <w:br/>
        <w:t>brasileiro não é, necessariamente, a transgressão, mas um modo de ser, uma</w:t>
        <w:br/>
        <w:t>possibilidade de vitória. Neymar pensa rápido e é ligeiro e nosso jeitinho</w:t>
        <w:br/>
        <w:t>pode e deve ser responsável e ético, dentro das regras do jogo. Somos assim,</w:t>
        <w:br/>
        <w:t>fazemos samba como ninguém, jogamos capoeira, driblamos os problemas do dia a</w:t>
        <w:br/>
        <w:t>dia com ousadia.</w:t>
        <w:br/>
        <w:br/>
        <w:t>Neymar é o Brasil da foto, o Brasil que se mostra. Somos grandes consumidores</w:t>
        <w:br/>
        <w:t>de mídias sociais, gostamos de compartilhar vídeos, mensagens, piadinhas.</w:t>
        <w:br/>
        <w:t>Neymar é um camaleão, de cabelo amarelo, cabelo raspado, todo tatuado. O</w:t>
        <w:br/>
        <w:t>jogador famoso que namora a atriz famosa, o rico amado pelos pobres e pela</w:t>
        <w:br/>
        <w:t>classe média, o rico odiado pelos pobres e pela classe média.</w:t>
        <w:br/>
        <w:br/>
        <w:t>Neymar é a nata. Nesse país desigual, poucos têm muito e muito tem poucos.</w:t>
        <w:br/>
        <w:t>País de funk ostentação. Neymar tem muito, seu talento lhe deu isso é uma</w:t>
        <w:br/>
        <w:t>herança. O Brasil é o país da herança, da tradição que passa de pai para</w:t>
        <w:br/>
        <w:t>filho, das famílias abastadas. País da seletividade e de uma meritocracia</w:t>
        <w:br/>
        <w:t>utópica, já que só há mérito em iguais condições de possibilidade.</w:t>
        <w:br/>
        <w:br/>
        <w:t>Neymar é o Brasil autoritário e conservador. Nossas autoridades e instituições</w:t>
        <w:br/>
        <w:t>ainda se destacam pela truculência, por imposições à sociedade. Neymar acossa</w:t>
        <w:br/>
        <w:t>juízes de dedo em riste, xinga os adversários, passa por cima. No Brasil o</w:t>
        <w:br/>
        <w:t>coronelato persiste forte, minorias são desrespeitadas, ativistas são</w:t>
        <w:br/>
        <w:t>assassinados. Cala-se o outro.</w:t>
        <w:br/>
        <w:br/>
        <w:t>Neymar é o jogador do futuro. Os maiores são Messi e Cristiano Ronaldo, mas</w:t>
        <w:br/>
        <w:t>Neymar está ali, na sombra, quase chegando. O Brasil é o país do futuro, às</w:t>
        <w:br/>
        <w:t>vezes parece que vai, avança, mas de repente tem uma recaída e como retrocede!</w:t>
        <w:br/>
        <w:t>O que falta a Neymar? O que falta ao Brasil? O que queremos afinal? Ser um</w:t>
        <w:br/>
        <w:t>time que brilha um jogador que brilha? Ser um país que brilha ou uma elite que</w:t>
        <w:br/>
        <w:t>brilha? Queremos jogar bonito e dentro da lei? Queremos um povo educado e</w:t>
        <w:br/>
        <w:t>solidário, queremos um país justo?</w:t>
        <w:br/>
        <w:br/>
        <w:t>Não importa isso agora, hoje é o Brasil em campo, a pátria de chuteiras, tudo</w:t>
        <w:br/>
        <w:t>para, todos veremos. Veremos Neymar entre a cruz e a espada, Neymar tentando</w:t>
        <w:br/>
        <w:t>vencer seus medos, suas fraquezas e o adversário. Ele pode e é capaz, do jeito</w:t>
        <w:br/>
        <w:t>certo. Porém, amanhã, seremos o país da eleição, que precisa decidir o caminho</w:t>
        <w:br/>
        <w:t>a seguir. A história de nossa democracia de 30 anos nos mostra muita coisa,</w:t>
        <w:br/>
        <w:t>saibamos aprender.</w:t>
        <w:br/>
        <w:br/>
        <w:t>Vai Neymar!! Vai Brasil!!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