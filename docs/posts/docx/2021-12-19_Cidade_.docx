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Cidade* - 19/12/2021</w:t>
        <w:br/>
      </w:r>
    </w:p>
    <w:p>
      <w:r>
        <w:br/>
        <w:br/>
        <w:t>[![](https://blogger.googleusercontent.com/img/a/AVvXsEg1kCx8qqvTgRNxGRtH6xuS7wJqT4ZepWeZav7LaaifpZc6Zca8N_x6T30lOTDug_DjbUppbzQ5RsOJo4f4dAti6wqGbtvSQvDKlWFswy3B_cYDR1m4_m9FHUyIGkrKz6Pw0YiP_CabIzhpVvM33t6elTGdNxg_2tSJ1sTdTpMmTzgA9F_qBx4tw5u7=w400-h226)](https://blogger.googleusercontent.com/img/a/AVvXsEg1kCx8qqvTgRNxGRtH6xuS7wJqT4ZepWeZav7LaaifpZc6Zca8N_x6T30lOTDug_DjbUppbzQ5RsOJo4f4dAti6wqGbtvSQvDKlWFswy3B_cYDR1m4_m9FHUyIGkrKz6Pw0YiP_CabIzhpVvM33t6elTGdNxg_2tSJ1sTdTpMmTzgA9F_qBx4tw5u7=s1280)</w:t>
        <w:br/>
        <w:br/>
        <w:t xml:space="preserve">  </w:t>
        <w:br/>
        <w:br/>
        <w:t>cidade - city - cité</w:t>
        <w:br/>
        <w:br/>
        <w:t xml:space="preserve">  </w:t>
        <w:br/>
        <w:br/>
        <w:t>* &lt;http://fotografiaeleitura.blogspot.com/2014/04/cidade-city-cite-augusto-dos-anjos.html&gt;</w:t>
        <w:br/>
        <w:br/>
        <w:t xml:space="preserve">  </w:t>
        <w:br/>
        <w:br/>
        <w:t xml:space="preserve">  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