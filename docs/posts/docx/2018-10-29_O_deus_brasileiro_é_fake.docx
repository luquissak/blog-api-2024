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deus brasileiro é fake - 29/10/2018</w:t>
        <w:br/>
      </w:r>
    </w:p>
    <w:p>
      <w:r>
        <w:t>A eleição de Jair Bolsonaro para presidente do Brasil revela um lado sombrio</w:t>
        <w:br/>
        <w:t>do povo brasileiro, que se mantinha debaixo do tapete. A história de Jair</w:t>
        <w:br/>
        <w:t>Bolsonaro, pessoal e pública, e seu discurso, são marcados por violência,</w:t>
        <w:br/>
        <w:t>falas desconexas, exaltação à tortura, ameaça às minorias e aos direitos</w:t>
        <w:br/>
        <w:t>humanos. Jair Bolsonaro não disse isso uma ou duas vezes, disse isso inúmeras</w:t>
        <w:br/>
        <w:t>vezes, reiteradas vezes, no microfone e em rede nacional. Tal discurso ressoa</w:t>
        <w:br/>
        <w:t>na sociedade, trazendo medo e instabilidade.</w:t>
        <w:br/>
        <w:br/>
        <w:t>Essa fala violenta de Jair Bolsonaro é ancorada por citações bíblicas, por</w:t>
        <w:br/>
        <w:t>referências a Deus. Mas, poderia a religião cristã (católica, evangélica) se</w:t>
        <w:br/>
        <w:t>valer desse discurso? Obviamente não. Isso só acontece porque as pessoas</w:t>
        <w:br/>
        <w:t>colocam as suas questões acima da religião, do próximo, de Deus e Jesus</w:t>
        <w:br/>
        <w:t>Cristo. Isso mostra que o homem usa a religião (por ele inventada) a seu bel</w:t>
        <w:br/>
        <w:t>prazer.</w:t>
        <w:br/>
        <w:br/>
        <w:t>O Brasil, maior país católico do mundo, elege tal presidente consciente de</w:t>
        <w:br/>
        <w:t>suas falas, renegando os valores mais básicos da religião cristã. Os</w:t>
        <w:br/>
        <w:t>sacerdotes da fé, os gurus espirituais, guiaram seu rebanho nessa direção</w:t>
        <w:br/>
        <w:t>maligna. E o rebanho, cordeiros de Deus, segue de cabeça baixa pisando em o</w:t>
        <w:br/>
        <w:t>que quer que se encontre pela frente. O mote do novo presidente é o ódio, a</w:t>
        <w:br/>
        <w:t>negação ao PT e a negação a um suposto comunismo. O eleitorado que elege esse</w:t>
        <w:br/>
        <w:t>candidato desumano estampa frases sofre a família e sobre fé. Mas legitima um</w:t>
        <w:br/>
        <w:t>modo de vida preconceituoso e supremacista.</w:t>
        <w:br/>
        <w:br/>
        <w:t>Racionalmente e emocionalmente, Jair Bolsonaro não se sustenta, não se</w:t>
        <w:br/>
        <w:t>explica. A população que se diz cristã, se contradiz. Tal estado de coisas</w:t>
        <w:br/>
        <w:t>conduz a duas possibilidades: ou Deus não existe e aí a religião é fake, já</w:t>
        <w:br/>
        <w:t>que Ele seria a base da igreja ou o Deus desses brasileiros (que votaram em</w:t>
        <w:br/>
        <w:t>Bolsonaro) é um deus-fake. Deus-fake que serve para juntar pessoas em torno de</w:t>
        <w:br/>
        <w:t>uma fé embaralhada, manipulada, distorcida. Como o discurso de Jair Bolsonaro</w:t>
        <w:br/>
        <w:t>é de matar pessoas, (Jair Bolsonaro não disse isso uma ou duas vezes, disse</w:t>
        <w:br/>
        <w:t>isso inúmeras vezes, reiteradas vezes, no microfone e em rede nacional) em</w:t>
        <w:br/>
        <w:t>tese é Cristo que morre porque Cristo está no outro, mas se esse deus é fake,</w:t>
        <w:br/>
        <w:t>ele pode ser morto.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