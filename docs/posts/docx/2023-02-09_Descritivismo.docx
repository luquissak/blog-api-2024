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Descritivismo - 09/02/2023</w:t>
        <w:br/>
      </w:r>
    </w:p>
    <w:p>
      <w:r>
        <w:t>_Aborda o descritivismo clássico, a teoria dos agregados e como o</w:t>
        <w:br/>
        <w:t>descritivismo resolve três dos enigmas deixados sem resposta pelo</w:t>
        <w:br/>
        <w:t>referencialismo**[i]**_</w:t>
        <w:br/>
        <w:br/>
        <w:t>**Introdução**. Conforme vimos no último fichamento, o enigma de Frege, que dá</w:t>
        <w:br/>
        <w:t>origem à teoria da referência indireta, introduz o sentido do nome próprio,</w:t>
        <w:br/>
        <w:t>mas não o explica. O que Sagid vai nos mostrar é que, pressupondo a teoria das</w:t>
        <w:br/>
        <w:t>descrições definidas de Russell, a teoria descritivista dos nomes próprios irá</w:t>
        <w:br/>
        <w:t>clarificar esse conceito fregeano, além de propor explicações tanto para o</w:t>
        <w:br/>
        <w:t>significado quanto para a referência.</w:t>
        <w:br/>
        <w:br/>
        <w:t>**Descritivismo clássico**. O descritivismo é uma família de teorias da</w:t>
        <w:br/>
        <w:t>referência que explicam o significado e/ou a referência dos nomes em termos do</w:t>
        <w:br/>
        <w:t>significado e/ou referência das descrições definidas daqueles nomes. Primeiro,</w:t>
        <w:br/>
        <w:t>o descritivismo explica o significado dos nomes em termos do significado das</w:t>
        <w:br/>
        <w:t>descrições e, depois, explica a referência dos nomes em termos do significado</w:t>
        <w:br/>
        <w:t>das descrições.</w:t>
        <w:br/>
        <w:br/>
        <w:t>O descritivismo clássico é, então, uma versão de teoria da referência indireta</w:t>
        <w:br/>
        <w:t>oriunda de Frege e Russell. Nela, um falante associa uma descrição definida a</w:t>
        <w:br/>
        <w:t>um nome próprio e é o significado dessa descrição que é o significado daquele</w:t>
        <w:br/>
        <w:t>nome próprio. E, também, o significado dessa descrição seleciona um objeto que</w:t>
        <w:br/>
        <w:t>é o referente daquele nome próprio.</w:t>
        <w:br/>
        <w:br/>
        <w:t>**Teoria das descrições definidas de Russell**. Conforme continua Sagid, uma</w:t>
        <w:br/>
        <w:t>descrição definida é uma expressão da forma “o F” ou “a F”, isto é, são</w:t>
        <w:br/>
        <w:t>expressões antecedidas pelos artigos “o”, “a”, por exemplo: “a rainha da</w:t>
        <w:br/>
        <w:t>Inglaterra”, “a pessoa mais alta do planeta”. O uso das descrições definidas</w:t>
        <w:br/>
        <w:t>faz com que uma afirmação como 1.) deva ser interpretada por uma afirmação</w:t>
        <w:br/>
        <w:t>como 2.), qual seja, alguém que diz 1.), na verdade está dizendo 2.), tomando</w:t>
        <w:br/>
        <w:t>1.) por “N é G” e 2.) por “O F é G”.</w:t>
        <w:br/>
        <w:br/>
        <w:t>Isso posto, quando digo 3.) “Aristóteles é um filósofo”, estou dizendo 4.) “O</w:t>
        <w:br/>
        <w:t>fundador da lógica formal é um filósofo”, já que, conforme enunciado, é a</w:t>
        <w:br/>
        <w:t>descrição que o falante associa ao nome próprio que fornece o significado do</w:t>
        <w:br/>
        <w:t>nome. Isso reduz o problema do significado dos nomes ao problema do</w:t>
        <w:br/>
        <w:t>significado das descrições, esse último sendo tratado pela teoria russelliana.</w:t>
        <w:br/>
        <w:br/>
        <w:t>Ocorre que o significado de uma descrição definida não é tomado isoladamente,</w:t>
        <w:br/>
        <w:t>mas por um método de análise contextual que interpreta o significado de</w:t>
        <w:br/>
        <w:t>expressões no contexto completo das frases em que elas ocorrem. Para explicar</w:t>
        <w:br/>
        <w:t>o significado de expressões subfrásicas, como NP ou DD[ii], podemos nos valer</w:t>
        <w:br/>
        <w:t>do princípio da composicionalidade e verificar qual a contribuição delas na</w:t>
        <w:br/>
        <w:t>frase. Então, não se explica “o fundador da lógica formal”, mas “o fundador da</w:t>
        <w:br/>
        <w:t>lógica formal é sábio” – dentro de um contexto, sobre o que é dito.</w:t>
        <w:br/>
        <w:br/>
        <w:t>Pela teoria das descrições definidas de Russell, 2.) “O F é G” é analisada</w:t>
        <w:br/>
        <w:t>como 2’.) “Existe um e apenas um F e quem quer que seja F é G”. 2.) é</w:t>
        <w:br/>
        <w:t>analisada por uma cláusula de existência, outra de unicidade e, por fim, a</w:t>
        <w:br/>
        <w:t>predicação. Dado 4.) “O fundador da lógica formal é um filósofo”, ela será</w:t>
        <w:br/>
        <w:t>analisada como 4’.) “Existe um e apenas um fundador da lógica formal, e ele é</w:t>
        <w:br/>
        <w:t>um filósofo.[iii] Ressalta Sagid que esse método de análise é usado para</w:t>
        <w:br/>
        <w:t>determinar o significado de uma descrição definida, pois permite determinar</w:t>
        <w:br/>
        <w:t>como ela contribui para a frase em que ocorre, pelo que é dito pela frase. O</w:t>
        <w:br/>
        <w:t>método também explica quem é o referente e como é determinado, pois é o único</w:t>
        <w:br/>
        <w:t>objeto que satisfaz a descrição, que possui a propriedade indicada pela</w:t>
        <w:br/>
        <w:t>descrição. Já se a descrição não aponta para nenhum objeto que a satisfaça,</w:t>
        <w:br/>
        <w:t>então não tem referente. Tenha zero ou muitos objetos, a descrição falha em se</w:t>
        <w:br/>
        <w:t>referir, é vazia. A tabela abaixo indica como a teoria resolve os problemas</w:t>
        <w:br/>
        <w:t>propostos por Sagid.</w:t>
        <w:br/>
        <w:br/>
        <w:t xml:space="preserve">**Problema****** |  **Descritivo****** |  **Fundacional******  </w:t>
        <w:br/>
        <w:t xml:space="preserve">---|---|---  </w:t>
        <w:br/>
        <w:t xml:space="preserve">Referência |  Qual referente da descrição definida? |  Em virtude de quais fatos uma descrição definida se refere ao que se refere?  </w:t>
        <w:br/>
        <w:t xml:space="preserve">Resposta |  O objeto que satisfaz a descrição definida. |  Uma descrição definida se refere ao que se refere em virtude de o objeto ser o único a possuir a propriedade apontada por ela.  </w:t>
        <w:br/>
        <w:t xml:space="preserve">  </w:t>
        <w:br/>
        <w:br/>
        <w:br/>
        <w:t>**Teoria descritivista dos nomes**. Do que foi dito, o significado do nome</w:t>
        <w:br/>
        <w:t>próprio é o significado da descrição definida que o falante associa a ele. A</w:t>
        <w:br/>
        <w:t>respeito do problema descritivista do significado dos nomes próprios, o</w:t>
        <w:br/>
        <w:t>significado do nome próprio é o significado da descrição associada a ele.</w:t>
        <w:br/>
        <w:t>Exemplificando, qual o significado de Aristóteles? É o significado da</w:t>
        <w:br/>
        <w:t>descrição “o fundador da lógica formal” que o falante associa a ele. Já o</w:t>
        <w:br/>
        <w:t>significado de “o fundador da lógica formal” é dado pela teoria de Russell. De</w:t>
        <w:br/>
        <w:t>“Aristóteles é um filósofo”, extraio “O fundador da lógica formal é um</w:t>
        <w:br/>
        <w:t>filósofo” e, com a contribuição de Russell: “Existe um e apenas um fundador da</w:t>
        <w:br/>
        <w:t>lógica formal e ele é um filósofo”.</w:t>
        <w:br/>
        <w:br/>
        <w:t>Já sobre o problema fundacional, Aristóteles significa o que ele significa em</w:t>
        <w:br/>
        <w:t>virtude de ele ser associado à descrição que lhe é associada, que ele</w:t>
        <w:br/>
        <w:t>satisfaz. Em outras palavras, Aristóteles tem o significado que tem em virtude</w:t>
        <w:br/>
        <w:t>da descrição que ele está associado ter o significado que ela tem.</w:t>
        <w:br/>
        <w:br/>
        <w:t>Se a teoria referencialista dos nomes próprios explica o significado dos</w:t>
        <w:br/>
        <w:t>nomes, ela não explica a referência. Já a teoria descritivista o faz, dizendo</w:t>
        <w:br/>
        <w:t>que o problema descritivo da referência pode ser enunciado como: o referente</w:t>
        <w:br/>
        <w:t>de determinado nome é o objeto que satisfaz a descrição definida associada ao</w:t>
        <w:br/>
        <w:t>nome. Já ao problema fundacional da referência, que se pergunta sobre quais</w:t>
        <w:br/>
        <w:t>fatos, o descritivismo diz que o nome próprio se refere ao que se refere em</w:t>
        <w:br/>
        <w:t>virtude deste objeto satisfazer a descrição associada a ele.</w:t>
        <w:br/>
        <w:br/>
        <w:t>Isto é, o descritivismo explica o sentido e como ele determina o referente. Se</w:t>
        <w:br/>
        <w:t>o significado do nome é o significado da descrição definida associada, o</w:t>
        <w:br/>
        <w:t>sentido do nome é o sentido da descrição definida associada. Mas como ele</w:t>
        <w:br/>
        <w:t>determina o referente? A partir do momento em que o significado da descrição</w:t>
        <w:br/>
        <w:t>definida impõe certas condições no mundo que apenas um objeto satisfaz, ou</w:t>
        <w:br/>
        <w:t>seja, as cláusulas de existência, unicidade e predicação. Não obstante, o nome</w:t>
        <w:br/>
        <w:t>próprio pode ter sentido, mas não referente, na medida em que seu sentido é</w:t>
        <w:br/>
        <w:t>dado pela descrição, mas ninguém a satisfaz, que é quando o sentido aponta</w:t>
        <w:br/>
        <w:t>para nada[iv].</w:t>
        <w:br/>
        <w:br/>
        <w:t>**Teoria dos agregados**. O descritivismo clássico, enquanto uma teoria da</w:t>
        <w:br/>
        <w:t>referência indireta, isto é, quando a referência é parcialmente determinada</w:t>
        <w:br/>
        <w:t>pelo significado do nome, se debruça sobre uma descrição definida particular</w:t>
        <w:br/>
        <w:t>que um falante associa ao nome. Ocorre que, pode ser que um falante associe</w:t>
        <w:br/>
        <w:t>muitas descrições a um nome, o que levanta a pergunta sobre por que apenas uma</w:t>
        <w:br/>
        <w:t>delas fixa o referente do nome, se alguma é a mais importante. Uma possível</w:t>
        <w:br/>
        <w:t>resposta é a de que vale a descrição que o falante tem em mente quando usa o</w:t>
        <w:br/>
        <w:t>nome, embora muitas vezes não pensemos em uma descrição ao usar um nome.</w:t>
        <w:br/>
        <w:br/>
        <w:t>Por outro lado, diferentes falantes podem associar diferentes descrições a um</w:t>
        <w:br/>
        <w:t>mesmo nome, o que poderia ter a consequência de serem diferentes significados,</w:t>
        <w:br/>
        <w:t>embora consigamos entender a mesma coisa. Ora, Sagid traz casos de desacordo</w:t>
        <w:br/>
        <w:t>como “Aristóteles é inteligente” e “Aristóteles não é inteligente” que, se</w:t>
        <w:br/>
        <w:t>aparentemente são contraditórios, podem estar simultaneamente certos se o</w:t>
        <w:br/>
        <w:t>primeiro signifique que “O fundador da lógica formal é inteligente” e o</w:t>
        <w:br/>
        <w:t>segundo que “O autor da metafísica não é inteligente”. Ou seja, diferentes</w:t>
        <w:br/>
        <w:t>falantes, ao fixar a referência com diferentes descrições, podem estar</w:t>
        <w:br/>
        <w:t>atribuindo diferentes significados.</w:t>
        <w:br/>
        <w:br/>
        <w:t>Posto isso, Searle irá rejeitar que o significado do nome é dado por uma</w:t>
        <w:br/>
        <w:t>descrição particular, mas por um agregado de descrições que permitam</w:t>
        <w:br/>
        <w:t>determinar o objeto. Se podem haver muitas, não são todas, senão bastaria que</w:t>
        <w:br/>
        <w:t>uma não fosse satisfeita para invalidar o significado. Não sendo todas, Searle</w:t>
        <w:br/>
        <w:t>postula um número suficiente, mas que também é vago, pois difícil de mensurar,</w:t>
        <w:br/>
        <w:t>mas que também não seja superado por um outro objeto que satisfaça tais</w:t>
        <w:br/>
        <w:t>descrições em número maior. Também, dirá Searle, não é necessário especificar</w:t>
        <w:br/>
        <w:t>quais descrições devem ser verdadeiras para que um indivíduo seja o referente</w:t>
        <w:br/>
        <w:t>de determinado nome próprio.</w:t>
        <w:br/>
        <w:br/>
        <w:t>Aplicando a teoria dos agregados, temos que o significado de “Aristóteles é um</w:t>
        <w:br/>
        <w:t>filósofo” é dado por “O indivíduo acerca do qual um número suficiente, vago e</w:t>
        <w:br/>
        <w:t>não especificado das afirmações: ele é d1, ele é d2, ..., ele é dN, são</w:t>
        <w:br/>
        <w:t>verdadeiras é também um filósofo”. Resumindo, o significado do nome próprio</w:t>
        <w:br/>
        <w:t>vem da descrição completa daquele nome. O que pode significar: “O indivíduo</w:t>
        <w:br/>
        <w:t>acerca do qual um número suficiente, vago e não especificado das afirmações:</w:t>
        <w:br/>
        <w:t>ele é o fundador da lógica formal, ele é o autor da metafísica, ele é o</w:t>
        <w:br/>
        <w:t>discípulo mais inteligente de Platão e etc., são verdadeiras é também um</w:t>
        <w:br/>
        <w:t>filósofo”. E os problemas são resolvidos como abaixo:</w:t>
        <w:br/>
        <w:br/>
        <w:t xml:space="preserve">**Problema****** |  **Descritivo****** |  **Fundacional******  </w:t>
        <w:br/>
        <w:t xml:space="preserve">---|---|---  </w:t>
        <w:br/>
        <w:t xml:space="preserve">Significado |  O significado do nome próprio é o significado da descrição complexa que o determina. |  O nome próprio tem o significado que tem em virtude de a descrição complexa ter o significado que tem.  </w:t>
        <w:br/>
        <w:t xml:space="preserve">Referência |  O referente de um nome próprio é o indivíduo cujo significado é o referente da descrição complexa associada a ele.  |  O nome próprio se refere a que se refere em virtude da descrição complexa associada a ele se referir ao que se refere.  </w:t>
        <w:br/>
        <w:t xml:space="preserve">  </w:t>
        <w:br/>
        <w:br/>
        <w:br/>
        <w:t>Dessa maneira, a teoria dos agregados evita o problema do descritivismo</w:t>
        <w:br/>
        <w:t>clássico, já que não há uma descrição especial para o nome, mas o que importa</w:t>
        <w:br/>
        <w:t>é o agregado. Acontece que podemos extrapolar o caso e falantes diferentes</w:t>
        <w:br/>
        <w:t>pode ter um agregado que seja diferente e produza diferentes significados.</w:t>
        <w:br/>
        <w:t>Nesse caso, lança-se mão do agregado da comunidade linguística em oposição ao</w:t>
        <w:br/>
        <w:t>agregado de cada falante[v].</w:t>
        <w:br/>
        <w:br/>
        <w:t>Conclui-se que, a referência direta vai pleitear que seja lá como for que o</w:t>
        <w:br/>
        <w:t>referente do nome é determinado, ele não é determinado pelo significado, ao</w:t>
        <w:br/>
        <w:t>passo que, pela referência indireta, o referente é parcialmente determinado</w:t>
        <w:br/>
        <w:t>pelo significado do nome, e é essa teoria que vai resolver os enigmas</w:t>
        <w:br/>
        <w:t>apresentados.</w:t>
        <w:br/>
        <w:br/>
        <w:t>**Solução do descritivismo para nomes vazios**. Como sabemos, para o</w:t>
        <w:br/>
        <w:t>referencialismo, o significado de um nome próprio é o próprio referente, o</w:t>
        <w:br/>
        <w:t>objeto e, se ele falha, se o referente é vazio, o nome não tem significado. Já</w:t>
        <w:br/>
        <w:t>para o descritivismo, mesmo que o nome próprio a nada se refira, ainda tem</w:t>
        <w:br/>
        <w:t>significado, visto que é dado pelo significado da descrição. Dado que 5.)</w:t>
        <w:br/>
        <w:t>“Papai Noel é legal”, o significado do nome “Papai Noel” é dado pelo</w:t>
        <w:br/>
        <w:t>significado da descrição definida “o bom velhinho”, o que resulta em 6.) “O</w:t>
        <w:br/>
        <w:t>bom velhinho é legal” e, aplicando a teoria de Russell tem-se que 6’.) “Existe</w:t>
        <w:br/>
        <w:t>um e no máximo um bom velhinho e ele é legal”. Porém, se é o caso que Papai</w:t>
        <w:br/>
        <w:t>Noel não existe, a afirmação é falsa e, portanto, dotada de significado.[vi]</w:t>
        <w:br/>
        <w:br/>
        <w:t>Ainda assim, se temos a impressão que Papai Noel é legal, é justamente porque</w:t>
        <w:br/>
        <w:t>o descritivismo trata esse proferimento como falso porque Papai não existe e</w:t>
        <w:br/>
        <w:t>não porque ele não seja legal. Nesse caso, ainda poderíamos recorrer ao faz de</w:t>
        <w:br/>
        <w:t>conta para dizer que Papai Noel é legal “lá”, muito embora tal proferimento</w:t>
        <w:br/>
        <w:t>seja _literalmente_ falso. Para o descritivista, seria possível usar “Papai</w:t>
        <w:br/>
        <w:t>Noel” em certos contextos[vii].</w:t>
        <w:br/>
        <w:br/>
        <w:t>**Solução do descritivismo para existenciais negativas**. O proferimento 7.)</w:t>
        <w:br/>
        <w:t>“Papai Noel não existe”, conforme já vimos pela nota anterior, se é</w:t>
        <w:br/>
        <w:t>verdadeiro, tem significado e, consequentemente, cada parte tem significado.</w:t>
        <w:br/>
        <w:t>Isso leva ao paradoxo de que o significado de “Papai Noel” é seu referente,</w:t>
        <w:br/>
        <w:t>que é o próprio Papai Noel e, nesse caso, existe. Agora, se tomarmos a frase</w:t>
        <w:br/>
        <w:t>pela descrição “O bom velhinho não existe”, teremos 7’.) “É falso que existe</w:t>
        <w:br/>
        <w:t>um e apenas um bom velhinho” que é verdadeira sem termos que recorrer a</w:t>
        <w:br/>
        <w:t>nenhuma ontologia, como a de Meinong.</w:t>
        <w:br/>
        <w:br/>
        <w:t>Isso posto, o descritivista não usa o faz de conta para o problema de Vulcano,</w:t>
        <w:br/>
        <w:t>já que oriundo de fato real e científico. Aqui, de 8.) “Vulcano não existe” se</w:t>
        <w:br/>
        <w:t>extrai 8’.) “É falso que existe um e apenas um planeta causando anomalias na</w:t>
        <w:br/>
        <w:t>órbita de Mercúrio” – afirmação _literalmente_ verdadeira e que evita que</w:t>
        <w:br/>
        <w:t>cientistas tratem do faz de conta.</w:t>
        <w:br/>
        <w:br/>
        <w:t>**Solução do descritivismo para o enigma de Frege**. Simplificando o exemplo</w:t>
        <w:br/>
        <w:t>de Sagid, temos as frases 9.) “Anitta é Anitta” e 10.) “Anitta é Larissa” que,</w:t>
        <w:br/>
        <w:t>pela teoria referencialista, associam o significado do nome ao objeto</w:t>
        <w:br/>
        <w:t>referido. Visto que, pelo princípio da composicionalidade, tem a mesma</w:t>
        <w:br/>
        <w:t>estrutura, mas apresentam nomes diferentes que são correferenciais, esses</w:t>
        <w:br/>
        <w:t>nomes deveriam ter o mesmo significado, o que parece implausível em razão de</w:t>
        <w:br/>
        <w:t>possuírem uma diferença de conteúdo informativo.</w:t>
        <w:br/>
        <w:br/>
        <w:t>Seja a descrição de Anitta “a cantora de funk mais famosa” e a de Larissa “a</w:t>
        <w:br/>
        <w:t>cantora preferida do Sagid”, as frases ficariam 9’.) “A cantora de funk mais</w:t>
        <w:br/>
        <w:t>famosa é a cantora de funk mais famosa” e 10’.) “A cantora de funk mais famosa</w:t>
        <w:br/>
        <w:t>é a cantora preferida do Sagid”. 9’.) apresenta o mesmo objeto do mesmo modo e</w:t>
        <w:br/>
        <w:t>10’.) são duas formas diferentes de apresentar o objeto por duas descrições,</w:t>
        <w:br/>
        <w:t>portanto de caráter informativo. Então o descritivismo explica o sentido</w:t>
        <w:br/>
        <w:t>fregeano, já que o sentido do nome é o sentido da descrição definida.</w:t>
        <w:br/>
        <w:br/>
        <w:t>**Solução do descritivismo para o princípio da substitutividade.** Por fim,</w:t>
        <w:br/>
        <w:t>temos que o princípio da substitutividade falha para o referencialismo, já que</w:t>
        <w:br/>
        <w:t>ele deveria admitir como universalmente válido que a substituição de um nome</w:t>
        <w:br/>
        <w:t>próprio por outro nome próprio correferencial não altera o valor de verdade da</w:t>
        <w:br/>
        <w:t>proposição. Entretanto, se em 9.) e 10.) a substituição se aplica e são</w:t>
        <w:br/>
        <w:t>verdadeiras, há contextos que são referencialmente opacos como os contextos de</w:t>
        <w:br/>
        <w:t>crença como em 11.) “Maria acredita que Anitta é Anitta” e 12.) “Maria</w:t>
        <w:br/>
        <w:t>acredita que Anitta é Larissa”. Em situações como essa, a substituição altera</w:t>
        <w:br/>
        <w:t>o valor de verdade das proposições e o princípio falha, pois Maria certamente</w:t>
        <w:br/>
        <w:t>sabe de 11.) mas pode não saber de 12.). Entretanto, derivando para o</w:t>
        <w:br/>
        <w:t>descritivismo, 11’.) “Maria acredita que a cantora de funk mais famosa é a</w:t>
        <w:br/>
        <w:t>cantora de funk mais famosa” e 12’.) “Maria acredita que a cantora de funk</w:t>
        <w:br/>
        <w:t>mais famosa é a cantora preferida do Sagid”, tem o mesmo valor de verdade, já</w:t>
        <w:br/>
        <w:t>que tem o mesmo referente.</w:t>
        <w:br/>
        <w:br/>
        <w:t xml:space="preserve">  </w:t>
        <w:br/>
        <w:br/>
        <w:t>* * *</w:t>
        <w:br/>
        <w:br/>
        <w:t>[i] Recortes feitos das aulas 11, 12 e 13 do professor Sagid Salles</w:t>
        <w:br/>
        <w:t>disponíveis no Youtube. _Curso IF - Filosofia da Linguagem_ :</w:t>
        <w:br/>
        <w:t>[https://www.youtube.com/playlist?list=PLb6DzdXIOv4EtJpTp1G9kThcOi_DATFyS](https://www.youtube.com/playlist?list=PLb6DzdXIOv4EtJpTp1G9kThcOi_DATFyS).</w:t>
        <w:br/>
        <w:br/>
        <w:t>[ii] Nomes próprios ou descrições definidas.</w:t>
        <w:br/>
        <w:br/>
        <w:t>[iii] Sagid cita brevemente o uso atributivo de Keith Donnellan, mas não o</w:t>
        <w:br/>
        <w:t>aprofunda. Sobre ele falaremos.</w:t>
        <w:br/>
        <w:br/>
        <w:t>[iv] Além disso, Sagid ressalta que, para Searle, o descritivismo aporta 2</w:t>
        <w:br/>
        <w:t>fatos alegados sobre o nome próprio: ensinar um nome é introduzir o nome com</w:t>
        <w:br/>
        <w:t>uma descrição, e aprender a usar o nome é ser introduzido ao nome junto com a</w:t>
        <w:br/>
        <w:t>descrição. Ao ouvir coisas sobre “Maria”, como “Maria X” ou “Maria Y”, podemos</w:t>
        <w:br/>
        <w:t>nos perguntar, “Quem é Maria?”. A resposta “É a moça mais inteligente da sala”</w:t>
        <w:br/>
        <w:t>nos ensina quem é Maria e como usar seu nome.</w:t>
        <w:br/>
        <w:br/>
        <w:t>[v] Sagid cita a solução de Claudio Costa que seria de descrições</w:t>
        <w:br/>
        <w:t>enciclopédicas.</w:t>
        <w:br/>
        <w:br/>
        <w:t>[vi] Aqui [https://www.reflexoesdofilosofo.blog.br/2023/01/np-</w:t>
        <w:br/>
        <w:t>pn.html](https://www.reflexoesdofilosofo.blog.br/2023/01/np-pn.html) falamos</w:t>
        <w:br/>
        <w:t>de Papai Noel.</w:t>
        <w:br/>
        <w:br/>
        <w:t>[vii] Ver</w:t>
        <w:br/>
        <w:t>[https://criticanarede.com/logicaficcional.html](https://criticanarede.com/logicaficcional.html):</w:t>
        <w:br/>
        <w:t>_O estatuto lógico do discurso ficcional_ \- John R. Searle. Tradução de Vítor</w:t>
        <w:br/>
        <w:t>Guerreiro.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