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Depurando o sujeito - 26/10/2015</w:t>
        <w:br/>
      </w:r>
    </w:p>
    <w:p>
      <w:r>
        <w:t>Depurar o sujeito... Para que depurar o sujeito? Para encontrar seus segredos</w:t>
        <w:br/>
        <w:t>e suas verdades? Mas, haveria esse tipo de coisa “dentro” do sujeito? É muito</w:t>
        <w:br/>
        <w:t>difícil haver uma verdade em alguém porque, expressamente, uma verdade é algo</w:t>
        <w:br/>
        <w:t>imutável. O que seria esse imutável da verdade de cada um? Onde ele se</w:t>
        <w:br/>
        <w:t>localizaria? No coração, no cérebro, na mente, na alma, em cada célula,</w:t>
        <w:br/>
        <w:t>espalhado? Ou a verdade seria o todo do todo de cada um e, aí, o todo seria</w:t>
        <w:br/>
        <w:t>imutável, o que não se verifica na prática. Mais do que isso, uma verdade de</w:t>
        <w:br/>
        <w:t>um sujeito seria algo líquido e certo e, nesse sentido, não fica claro porque</w:t>
        <w:br/>
        <w:t>revelar tal verdade. Cada verdade revelada e manifestada por um sujeito se</w:t>
        <w:br/>
        <w:t>chocaria com a verdade de outro sujeito e nada resultaria desse choque, a não</w:t>
        <w:br/>
        <w:t>ser um dispêndio de energia inútil e inaproveitável.</w:t>
        <w:br/>
        <w:br/>
        <w:t>Depurar o sujeito... Por que depurar o sujeito? Para retirar algo dele?</w:t>
        <w:br/>
        <w:t>Depurando-o não aniquilaríamos suas vontades? A vontade de um sujeito deve ser</w:t>
        <w:br/>
        <w:t>conservada porque um sujeito com vontade faz. Um sujeito sem vontade é um</w:t>
        <w:br/>
        <w:t>sujeito depurado. O que fazer com um sujeito depurado? O que fazer com o que</w:t>
        <w:br/>
        <w:t>foi depurado de um sujeito?</w:t>
        <w:br/>
        <w:br/>
        <w:t>Em algum momento, porém, sujeitos precisam ser depurados. E só o são por</w:t>
        <w:br/>
        <w:t>outros sujeitos. Sãos. Sujeitos são depurados por sujeitos sãos. Sujeitos sãos</w:t>
        <w:br/>
        <w:t>depuram, mas também podem ser depurados. Acaba havendo, assim, uma cadeia de</w:t>
        <w:br/>
        <w:t>depuração dos mais sãos aos menos sãos e procurando um sentido...</w:t>
        <w:br/>
        <w:br/>
        <w:t>Não é fácil achar o ponto onde começa a depuração de um e termina a do outro e</w:t>
        <w:br/>
        <w:t>também não é fácil chegar ao sentido. Tudo isso não passa de pura ficção,</w:t>
        <w:br/>
        <w:t>fantasia. O sentido não é achar um sentido, o sentido é procurar um sentido.</w:t>
        <w:br/>
        <w:t>Depurar não é achar um sentido, é procurar um sentido. Ser depurado é um</w:t>
        <w:br/>
        <w:t>talvez, sem verdade, com vontade, procurando.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