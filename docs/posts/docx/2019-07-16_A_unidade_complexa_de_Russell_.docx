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unidade complexa de Russell* - 16/07/2019</w:t>
        <w:br/>
      </w:r>
    </w:p>
    <w:p>
      <w:r>
        <w:t>Russell inicia comparando o conhecimento de coisas, que se referem a algo, com</w:t>
        <w:br/>
        <w:t>o conhecimento de verdades que está sujeito ao erro. Ou seja, as coisas</w:t>
        <w:br/>
        <w:t>conhecidas existem, não há como negar, porém o conhecimento de verdades</w:t>
        <w:br/>
        <w:t>envolve um dualismo, já que uns podem acreditar em algo errado na mesma</w:t>
        <w:br/>
        <w:t>intensidade em que outros podem acreditar em algo certo. Para analisar essa</w:t>
        <w:br/>
        <w:t>questão ele estuda primeiro o significado da verdade e da falsidade.[i] Então,</w:t>
        <w:br/>
        <w:t>Russell enumera três pontos na busca da natureza da verdade: 1) uma teoria da</w:t>
        <w:br/>
        <w:t>verdade deve admitir seu oposto, a falsidade; 2) para haver verdade e</w:t>
        <w:br/>
        <w:t>falsidade é preciso mais do que somente matéria no mundo, é preciso crenças e</w:t>
        <w:br/>
        <w:t>afirmações das quais se obtêm verdade e falsidade; 3) apesar da ligação da</w:t>
        <w:br/>
        <w:t>verdade ou falsidade com a crença, elas não são qualidades intrínsecas da</w:t>
        <w:br/>
        <w:t>crença, mas a respeito de algo que a crença se refere.</w:t>
        <w:br/>
        <w:br/>
        <w:t>Russell comenta a visão de muitos filósofos de que a verdade é algo que</w:t>
        <w:br/>
        <w:t>corresponde à ligação da crença com o fato, corroborando a ligação com algo</w:t>
        <w:br/>
        <w:t>externo e nomeando como a teoria da coerência[ii], quando a falsidade é a</w:t>
        <w:br/>
        <w:t>falta de coerência com o conjunto de nossas crenças. Porém, Russell salienta</w:t>
        <w:br/>
        <w:t>que não há apenas um conjunto coerente de crenças usando como exemplo a</w:t>
        <w:br/>
        <w:t>ciência, onde há mais de uma hipótese para um conjunto de fatos de determinado</w:t>
        <w:br/>
        <w:t>assunto, assim como em Filosofia, que também pode haver mais de uma hipótese</w:t>
        <w:br/>
        <w:t>capaz de suplantar todos os fatos, por isso a coerência falha como definição</w:t>
        <w:br/>
        <w:t>da verdade. Além do mais, a coerência pressupõe as leis da lógica, p.ex., a</w:t>
        <w:br/>
        <w:t>lei da contradição que, se falsa, "nada será mais incoerente com qualquer</w:t>
        <w:br/>
        <w:t>outra coisa". Dito isto, ele conclui que a coerência seria mais um teste da</w:t>
        <w:br/>
        <w:t>verdade e não se confundindo com a própria verdade.</w:t>
        <w:br/>
        <w:br/>
        <w:t>Russell então retorna à correspondência com os fatos como sendo a natureza da</w:t>
        <w:br/>
        <w:t>verdade, ressaltando que não significa uma relação da mente com um objeto,</w:t>
        <w:br/>
        <w:t>senão não haveria seu oposto, a falsidade. Aprofundando essa correspondência,</w:t>
        <w:br/>
        <w:t>ele mostra que, às vezes, a crença não se refere a nenhum objeto em outras a</w:t>
        <w:br/>
        <w:t>inúmeros, nas palavras do filósofo, tratando da crença ou do julgamento:</w:t>
        <w:br/>
        <w:br/>
        <w:t>What is called belief or judgement is nothing but this relation of believing</w:t>
        <w:br/>
        <w:t>or judging, which relates a mind to several things **other than itself**. An</w:t>
        <w:br/>
        <w:t>act of belief or of judgement is the occurrence between certain terms at some</w:t>
        <w:br/>
        <w:t>particular time, of the relation of believing or judging.</w:t>
        <w:br/>
        <w:br/>
        <w:t>Segundo Russell o ato de julgar envolve um sujeito, a mente, e objetos que são</w:t>
        <w:br/>
        <w:t>os termos que são julgados. Eles são os constituintes do ato de julgar e tem</w:t>
        <w:br/>
        <w:t>um sentido ou direção, ou seja, há uma ordem entre eles. Para ele, qualquer</w:t>
        <w:br/>
        <w:t>relação entre sujeito e objetos os une em um _todo complexo_ , e o inverso,</w:t>
        <w:br/>
        <w:t>onde há um objeto complexo há relação unindo seus constituintes. Mesmo dentro</w:t>
        <w:br/>
        <w:t>dos objetos pode haver outras relações dependendo da relação primeira que é a</w:t>
        <w:br/>
        <w:t>crença ou julgamento. Já acreditar falsamente invalida as relações dos</w:t>
        <w:br/>
        <w:t>objetos.</w:t>
        <w:br/>
        <w:br/>
        <w:t>Russell encontra então a definição de verdade: quando a crença corresponde a</w:t>
        <w:br/>
        <w:t>uma unidade complexa formada pelos termos, a relação e a mente.[iii] Assim,</w:t>
        <w:br/>
        <w:t>verdade e falsidade são propriedades extrínsecas das crenças e no limite não</w:t>
        <w:br/>
        <w:t>envolvem a mente, somente os objetos das crenças, como ele diz: “ _Hence we</w:t>
        <w:br/>
        <w:t>account simultaneously for the two facts that beliefs (a) depend on minds for</w:t>
        <w:br/>
        <w:t>their  existence, (b) do not depend on minds for their truth”. _A verdade é a</w:t>
        <w:br/>
        <w:t>correspondência entre a crença e esse fato composto pela unidade complexa e a</w:t>
        <w:br/>
        <w:t>falsidade aparece quando não há tal fato. Porém, verdade e falsidade não são</w:t>
        <w:br/>
        <w:t>criadas pela mente, mas a mente cria crenças feitas verdade por um fato.</w:t>
        <w:br/>
        <w:br/>
        <w:t xml:space="preserve">  </w:t>
        <w:br/>
        <w:br/>
        <w:t>* * *</w:t>
        <w:br/>
        <w:br/>
        <w:t xml:space="preserve">  </w:t>
        <w:br/>
        <w:br/>
        <w:t>* Bertrand Russell, Problems of Philosophy. TRUTH AND FALSEHOOD. Acessado em 9/7/2019: [http://www.ditext.com/russell/rus12.html](http://www.ditext.com/russell/rus12.html). Ver o seguinte fichamento e os anteriores: [https://www.reflexoesdofilosofo.blog.br/2019/07/graus-de-autoevidencia.html](https://www.reflexoesdofilosofo.blog.br/2019/07/graus-de-autoevidencia.html).</w:t>
        <w:br/>
        <w:br/>
        <w:t>[i] Importante ressaltar que o enfoque de Russell aqui é na busca do que é</w:t>
        <w:br/>
        <w:t>verdade e falsidade e não de quais crenças são verdadeiras ou falsas.</w:t>
        <w:br/>
        <w:br/>
        <w:t>[ii] Em algum momento deveríamos confrontar a teoria do conhecimento de</w:t>
        <w:br/>
        <w:t>Russell com Descartes, já que ele põe em dúvida o conhecimento oriundo dos</w:t>
        <w:br/>
        <w:t>sentidos (sujeito ao erro). Já Russell aqui parece fazer o oposto.</w:t>
        <w:br/>
        <w:br/>
        <w:t>[iii] Esse complexo parece uma coisa que precisará ser mais bem investigado</w:t>
        <w:br/>
        <w:t>ontologicamente.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