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NP PN - 07/01/2023</w:t>
        <w:br/>
      </w:r>
    </w:p>
    <w:p>
      <w:r>
        <w:t>_Trata do paradoxo das existenciais negativas singulares, um problema para a</w:t>
        <w:br/>
        <w:t>teoria referencialista do significado**[i]**_</w:t>
        <w:br/>
        <w:br/>
        <w:t>Conforme já dito[ii], para a teoria referencialista do significado o</w:t>
        <w:br/>
        <w:t>significado é o próprio objeto e, no caso dos nomes próprios, a pessoa</w:t>
        <w:br/>
        <w:t>referida. Ademais das objeções apontadas, Sagid aponta quatro desafios que</w:t>
        <w:br/>
        <w:t>essa teoria deve superar (quatro enigmas): substitutividade, terceiro</w:t>
        <w:br/>
        <w:t>excluído, existenciais negativas e enigma de Frege. Desses, será analisado</w:t>
        <w:br/>
        <w:t>agora o das existenciais negativas, particularmente, procurar-se-á saber se a</w:t>
        <w:br/>
        <w:t>frase “Papai Noel não existe” é verdadeira.</w:t>
        <w:br/>
        <w:br/>
        <w:t>Ora, para os casos de pessoas, por exemplo, “Messi é argentino”, temos que a</w:t>
        <w:br/>
        <w:t>frase é verdadeira se Messi tem a propriedade de ser argentino. “Messi existe”</w:t>
        <w:br/>
        <w:t>ou “Messi não existe” também são frases que podem ter seu valor de verdade</w:t>
        <w:br/>
        <w:t>pela introdução de “Messi” no discurso e da referência a ele, mas a frase</w:t>
        <w:br/>
        <w:t>“Papai Noel não existe” é verdadeira ou falsa? A princípio, pelo senso comum,</w:t>
        <w:br/>
        <w:t>ela parece ser verdadeira, porém, para ser verdadeira ela deve ser dotada de</w:t>
        <w:br/>
        <w:t>significado e, pelo princípio da composicionalidade, cada expressão dela deve</w:t>
        <w:br/>
        <w:t>ser verdadeira e dotada de significado. Então, o significado de “Papai Noel” é</w:t>
        <w:br/>
        <w:t>seu referente, mas quem é o referente de “Papai Noel”? É o próprio Papai Noel</w:t>
        <w:br/>
        <w:t>que, por consequência, existe, mas Papai Noel não existe, conforme enunciado</w:t>
        <w:br/>
        <w:t>inicial e, portanto, Papai Noel existe e não existe.</w:t>
        <w:br/>
        <w:br/>
        <w:t>O paradoxo das existenciais negativas singulares pode ser formalizado pelas</w:t>
        <w:br/>
        <w:t>premissas que se seguem:</w:t>
        <w:br/>
        <w:br/>
        <w:t>P1: “Papai Noel não existe” é verdadeira.</w:t>
        <w:br/>
        <w:br/>
        <w:t>P2: Se “Papai Noel não existe” é verdadeira, então tem significado.</w:t>
        <w:br/>
        <w:br/>
        <w:t>P3: Se “Papai Noel não existe” tem significado, então “Papai Noel” tem</w:t>
        <w:br/>
        <w:t>significado.</w:t>
        <w:br/>
        <w:br/>
        <w:t>P4: O significado de “Papai Noel” é apenas seu referente, que é o próprio</w:t>
        <w:br/>
        <w:t>Papai Noel.</w:t>
        <w:br/>
        <w:br/>
        <w:t>P5: Se o nome “Papai Noel” tem significado e seu significado é apenas seu</w:t>
        <w:br/>
        <w:t>referente, então Papai Noel existe.</w:t>
        <w:br/>
        <w:br/>
        <w:t>P6: Se Papai Noel existe, então a frase “Papai Noel não existe” é falsa.</w:t>
        <w:br/>
        <w:br/>
        <w:t>P7: A frase “Papai Noel não existe” é falsa.</w:t>
        <w:br/>
        <w:br/>
        <w:t>_Conclusão_ : “Papai Noel não existe” é verdadeira e falsa</w:t>
        <w:br/>
        <w:br/>
        <w:t xml:space="preserve"> O paradoxo[iii] implica que a teoria referencialista do significado para</w:t>
        <w:br/>
        <w:t>nomes próprios não nega a existência de nada[iv]. Mas os referencialistas</w:t>
        <w:br/>
        <w:t>tentam resolver esse paradoxo de duas maneiras: rejeitando P1 ou rejeitando</w:t>
        <w:br/>
        <w:t>P5. Ao rejeitar P1, os referencialistas respondem que a frase “Papai Noel não</w:t>
        <w:br/>
        <w:t>existe” não é nem falsa e nem verdadeira, mas destituída de significado, como</w:t>
        <w:br/>
        <w:t>que se fosse um ruído. Mas isso é implausível porque a frase parece ter</w:t>
        <w:br/>
        <w:t>significado, nós a entendemos... E, por que não teria?</w:t>
        <w:br/>
        <w:br/>
        <w:t>Uma saída, nessa argumentação, seria dizer que a frase “Papai Noel não existe”</w:t>
        <w:br/>
        <w:t>não tem significado literalmente, mas, se usarmos nossa imaginação, podemos</w:t>
        <w:br/>
        <w:t>fingir que Papai Noel existe ou não[v]. Porém, tratar as existenciais</w:t>
        <w:br/>
        <w:t>negativos em jogos de faz de conta não seria considerado um uso sério da</w:t>
        <w:br/>
        <w:t>linguagem, haja visto que até mesmo a ciência já fez uso de conjecturas, como</w:t>
        <w:br/>
        <w:t>no caso do planeta Vulcano postulado por Le Verrier[vi] e sua “não existência”</w:t>
        <w:br/>
        <w:t>foi considerada uma importante descoberta cientifica. Ora, há uma parcela do</w:t>
        <w:br/>
        <w:t>discurso que não envolve o faz de conta e cria dificuldades para essa</w:t>
        <w:br/>
        <w:t>argumentação referencialista, posto que as pessoas não estavam fazendo de</w:t>
        <w:br/>
        <w:t>conta que Vulcano existia[vii], mas o mesmo era parte do discurso científico</w:t>
        <w:br/>
        <w:t>consensuado em determinado momento histórico.</w:t>
        <w:br/>
        <w:br/>
        <w:t>Por outro lado, ao considerarmos P5 falsa, consideramos que mesmo que Papai</w:t>
        <w:br/>
        <w:t>Noel seja verdadeiro e tenha significado, ele não existe e, ainda assim,</w:t>
        <w:br/>
        <w:t>podemos falar sobre ele. Essa é a proposta de Meinong: embora intuitivamente</w:t>
        <w:br/>
        <w:t>pensemos que a realidade inclui somente o que existe, para ele, ela também</w:t>
        <w:br/>
        <w:t>inclui o que não existe e até podemos atribuir propriedades a objetos</w:t>
        <w:br/>
        <w:t>inexistentes como é o caso do cachimbo de Sherlock Holmes ou de um enunciado</w:t>
        <w:br/>
        <w:t>que diga que a montanha de ouro é feita de ouro. Resumindo, existem objetos</w:t>
        <w:br/>
        <w:t>inexistentes, como Pégaso, que é um cavalo alado, mas não existe.</w:t>
        <w:br/>
        <w:br/>
        <w:t>Restaria, nessa tentativa de explicação referencialista, explicar o que são</w:t>
        <w:br/>
        <w:t>objetos inexistentes: onde eles residem? Qual a sua estrutura? Isso nos</w:t>
        <w:br/>
        <w:t>levaria a uma metafísica dos inexistentes que deveria versar sobre a natureza</w:t>
        <w:br/>
        <w:t>dos inexistentes para tornar o argumento plausível, o que certamente traria</w:t>
        <w:br/>
        <w:t>enorme contenda. Conclui-se que as duas alternativas referencialistas são</w:t>
        <w:br/>
        <w:t>implausíveis, seja considerar as existenciais negativas não dotadas de</w:t>
        <w:br/>
        <w:t>significado ou aceitar os inexistentes como existentes.</w:t>
        <w:br/>
        <w:br/>
        <w:t xml:space="preserve">  </w:t>
        <w:br/>
        <w:br/>
        <w:t>* * *</w:t>
        <w:br/>
        <w:br/>
        <w:t>[i] Recortes da _Aula 08 - Paradoxo das existenciais negativas_ \- CURSO IF,</w:t>
        <w:br/>
        <w:t>filosofia da linguagem do professor Sagid Salles:</w:t>
        <w:br/>
        <w:t>[https://www.youtube.com/watch?v=_3GtmNZ-</w:t>
        <w:br/>
        <w:t>QRY&amp;ab_channel=ThePhilosophersDAO](https://www.youtube.com/watch?v=_3GtmNZ-</w:t>
        <w:br/>
        <w:t>QRY&amp;ab_channel=ThePhilosophersDAO). NP PN: Nome Próprio Papai Noel.</w:t>
        <w:br/>
        <w:br/>
        <w:t>[ii] Vide Referencialismo:</w:t>
        <w:br/>
        <w:t>&lt;https://www.reflexoesdofilosofo.blog.br/2022/12/referencialismo.html&gt;.</w:t>
        <w:br/>
        <w:br/>
        <w:t>[iii] Sagid explica que o paradoxo tem a função de mostrar que um argumento</w:t>
        <w:br/>
        <w:t>aparentemente válido, com premissas aparentemente válidas, chega a uma</w:t>
        <w:br/>
        <w:t>conclusão falsa. Mas para um argumento ser válido, a verdade da conclusão se</w:t>
        <w:br/>
        <w:t>extrai da verdade das premissas. Então, para o paradoxo, algo é falso, ou as</w:t>
        <w:br/>
        <w:t>premissas ou a validade do argumento.</w:t>
        <w:br/>
        <w:br/>
        <w:t>[iv] Como negar a existência de algo cujo significado é o próprio objeto, a</w:t>
        <w:br/>
        <w:t>própria pessoa?</w:t>
        <w:br/>
        <w:br/>
        <w:t>[v] É a “teoria do faz de conta”, cuja referência é apontada por Sagid:</w:t>
        <w:br/>
        <w:t>_Mimesis as Make-Believe - On the Foundations of the Representational Arts_ ,</w:t>
        <w:br/>
        <w:t>de Kendall L. Walton. Para ver também: _The Logical Status of Fictional</w:t>
        <w:br/>
        <w:t>Discourse_ , de John R. Searle. Uma frase pode ser verdadeira em um jogo de</w:t>
        <w:br/>
        <w:t>faz de conta, assim como Sherlock Holmes é um detetive somente no livro.</w:t>
        <w:br/>
        <w:br/>
        <w:t>[vi] Ver: &lt;https://www.blogs.unicamp.br/hypercubic/2015/08/vulcano-e-os-irmos-</w:t>
        <w:br/>
        <w:t>perdidos-de-mercrio-parte-1/&gt;.</w:t>
        <w:br/>
        <w:br/>
        <w:t>[vii] Ver: &lt;https://revistas.ufg.br/philosophos/article/view/37530&gt;, SALLES,</w:t>
        <w:br/>
        <w:t>S. _Fazendo de conta que Vulcano não existe_.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