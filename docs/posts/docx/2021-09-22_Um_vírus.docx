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vírus - 22/09/2021</w:t>
        <w:br/>
      </w:r>
    </w:p>
    <w:p>
      <w:r>
        <w:t>Um vírus, muitas variantes</w:t>
        <w:br/>
        <w:br/>
        <w:t>Hoje temos o vírus, mas ele é muitos vírus</w:t>
        <w:br/>
        <w:br/>
        <w:t>O mesmo vírus que nos assola é o vírus que varia</w:t>
        <w:br/>
        <w:br/>
        <w:t>Então, falamos do vírus, mas de qual vírus?</w:t>
        <w:br/>
        <w:br/>
        <w:t xml:space="preserve">  </w:t>
        <w:br/>
        <w:br/>
        <w:t>O vírus se impôs, há um novo normal</w:t>
        <w:br/>
        <w:br/>
        <w:t>Um vírus que muda, mudou nossa vida e ela, agora, é uma vida no vírus</w:t>
        <w:br/>
        <w:br/>
        <w:t>Nossa vida não é mais uma vida normal, é a vida no vírus</w:t>
        <w:br/>
        <w:br/>
        <w:t>Mas qual vírus?</w:t>
        <w:br/>
        <w:br/>
        <w:t xml:space="preserve">  </w:t>
        <w:br/>
        <w:br/>
        <w:t>Covid.</w:t>
        <w:br/>
        <w:br/>
        <w:t>É só falar em covid que logo sabemos o que é. Sabemos?</w:t>
        <w:br/>
        <w:br/>
        <w:t>Sim, sabemos o que é Covid porque Covid é nossa vida, de uns tempos pra cá, já</w:t>
        <w:br/>
        <w:t>faz tempo..</w:t>
        <w:br/>
        <w:br/>
        <w:t xml:space="preserve">  </w:t>
        <w:br/>
        <w:br/>
        <w:t>Tempo. O tempo muda? Tempo é sempre tempo, o que muda é o relógio</w:t>
        <w:br/>
        <w:br/>
        <w:t>Mudamos nós, mas o vírus não muda, mudam as variantes</w:t>
        <w:br/>
        <w:br/>
        <w:t>O vírus mudou nossa vida, o vírus mudou tudo</w:t>
        <w:br/>
        <w:br/>
        <w:t>O vírus que sempre muda nos mudou. Mas nós não mudamos?</w:t>
        <w:br/>
        <w:br/>
        <w:t xml:space="preserve">  </w:t>
        <w:br/>
        <w:br/>
        <w:t>A vida: a nossa vida é a mesma vida, mas é uma vida que passa.</w:t>
        <w:br/>
        <w:br/>
        <w:t>A gente quer constância? Precisamos de constância? O vírus é a constância</w:t>
        <w:br/>
        <w:br/>
        <w:t>O vírus nos organiza: máscara, álcool, distanciamento</w:t>
        <w:br/>
        <w:br/>
        <w:t>O vírus desorganiza: morte.</w:t>
        <w:br/>
        <w:br/>
        <w:t>* * *</w:t>
        <w:br/>
        <w:br/>
        <w:t>_Seria uma inspiração, se eu tivesse mais imaginação:</w:t>
        <w:br/>
        <w:t>__&lt;https://www.youtube.com/watch?v=oZm1zLpitug&gt;_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