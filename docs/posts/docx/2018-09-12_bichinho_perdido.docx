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bichinho perdido - 12/09/2018</w:t>
        <w:br/>
      </w:r>
    </w:p>
    <w:p>
      <w:r>
        <w:t>Imagine um bichinho perdido na selva. Para ajudar a imaginação e evitar</w:t>
        <w:br/>
        <w:t>devaneios, imagine que ele é um esquilo de meia-idade. Corpo bem desenvolvido,</w:t>
        <w:br/>
        <w:t>vasta pelagem e membros delineados, porém pequenino. Dentre tantos dotes, ele</w:t>
        <w:br/>
        <w:t>é um bichinho perdido na selva. Saltitante, vai daqui para lá e de lá para cá.</w:t>
        <w:br/>
        <w:t>Nas andanças, sempre procura comida e quando cansa, dorme. Mas o bichinho está</w:t>
        <w:br/>
        <w:t>aflito: ele está perdido e isso o contrai e contraria. Ele precisa se achar,</w:t>
        <w:br/>
        <w:t>essa é sua única preocupação, mas é uma preocupação incessante, estressante. O</w:t>
        <w:br/>
        <w:t>bichinho quando dorme, não importa se um predador vem a lhe espreitar, esse</w:t>
        <w:br/>
        <w:t>perigo não está em seus planos. O bichinho perdido só se verte a problemas</w:t>
        <w:br/>
        <w:t>reais, um problema que de fato existe e não se importa com possibilidades. No</w:t>
        <w:br/>
        <w:t>entanto, se o bichinho percebe o perigo, o vociferar da cadeia alimentícia,</w:t>
        <w:br/>
        <w:t>esse então se torna problema maior e, se perdido, fica pior: mais perdido</w:t>
        <w:br/>
        <w:t>estará, de tanto correr.</w:t>
        <w:br/>
        <w:br/>
        <w:t>O bichinho está sempre aflito, mas come, dorme, excreta e descansa e, apesar</w:t>
        <w:br/>
        <w:t>disso, não se cansa: sua meta é se achar. Mas onde estão todos? Esse mato</w:t>
        <w:br/>
        <w:t>alto, um céu cinza, ecos do falcão. O bichinho procura tenso, superando</w:t>
        <w:br/>
        <w:t>obstáculos. Para o bichinho, todos esses afazeres são necessidades que se</w:t>
        <w:br/>
        <w:t>somam, de tão longe que o prazer se encontra. Se o veem, por ventura, comendo,</w:t>
        <w:br/>
        <w:t>não sabem os males que o atormentam. Mas se o veem correndo sabem que há</w:t>
        <w:br/>
        <w:t>motivo. O bichinho quer achar para se achar. O bichinho quer seu bando. Sem</w:t>
        <w:br/>
        <w:t>bando, sambando, segue, seu bando sabe-se lá onde está. Pobre bichinho, por</w:t>
        <w:br/>
        <w:t>que isso tanto te desconcerta? Afinal, esse problema, é um problema real?</w:t>
        <w:br/>
        <w:br/>
        <w:t>O bichinho era só bichinho, sem sobrenome, mas de tanta força ganhou outro</w:t>
        <w:br/>
        <w:t>nome: bichinho perdido. Agora, tão conhecido, não se faz de rogado, sua sina</w:t>
        <w:br/>
        <w:t>seu batismo. Bichinho perdido, tu não podes viver assim, simplesmente perdido?</w:t>
        <w:br/>
        <w:t>Precisas estar aflito, sempre correndo? Bichinho perdido decida-se: o que te</w:t>
        <w:br/>
        <w:t>falta é o que tu queres ou tu queres a falta? Não te basta ser um bichinho</w:t>
        <w:br/>
        <w:t>perdido, por que tamanha aflição? Saiba bichinho que nessa selva há tantos e</w:t>
        <w:br/>
        <w:t>tantos outros bichinhos perdidos que não se incomodam. Você pode ser mais um</w:t>
        <w:br/>
        <w:t>bichinho perdido se for apenas um bichinho perdido, mas se for para ser um</w:t>
        <w:br/>
        <w:t>bichinho perdido aflito, se ache!! Afinal, se perder é mais difícil do que se</w:t>
        <w:br/>
        <w:t>achar.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