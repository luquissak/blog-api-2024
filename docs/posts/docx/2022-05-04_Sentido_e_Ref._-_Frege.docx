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Sentido e Ref. - Frege - 04/05/2022</w:t>
        <w:br/>
      </w:r>
    </w:p>
    <w:p>
      <w:r>
        <w:br/>
        <w:br/>
        <w:t>[![](https://blogger.googleusercontent.com/img/b/R29vZ2xl/AVvXsEg8bDxNYX68x5JWqVrFTeV-</w:t>
        <w:br/>
        <w:t>WFjrfyYnZ9GMX2R94VUq77DPHAJwzYAwK-</w:t>
        <w:br/>
        <w:t>gRa58O_hbhbjRC9Ajs8KD9w5bvIFUy5IqfBhfJKXDCT9AsYgAdK1flFXPoPYvBwgY3NirmzKQr-</w:t>
        <w:br/>
        <w:t>nWwRZhy1karZGPm4cmhYqCQzglPCymaPzGAZ_TYEst0N1lfdT3sM3Kg/w640-h360/Sentido%20e%20Ref.png)](https://blogger.googleusercontent.com/img/b/R29vZ2xl/AVvXsEg8bDxNYX68x5JWqVrFTeV-</w:t>
        <w:br/>
        <w:t>WFjrfyYnZ9GMX2R94VUq77DPHAJwzYAwK-</w:t>
        <w:br/>
        <w:t>gRa58O_hbhbjRC9Ajs8KD9w5bvIFUy5IqfBhfJKXDCT9AsYgAdK1flFXPoPYvBwgY3NirmzKQr-</w:t>
        <w:br/>
        <w:t>nWwRZhy1karZGPm4cmhYqCQzglPCymaPzGAZ_TYEst0N1lfdT3sM3Kg/s1280/Sentido%20e%20Ref.png)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