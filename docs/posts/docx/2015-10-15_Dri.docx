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Dri - 15/10/2015</w:t>
        <w:br/>
      </w:r>
    </w:p>
    <w:p>
      <w:r>
        <w:t>Gostaria de definir Dri, mas isso é tarefa inviável e inexequível. Sei algo de</w:t>
        <w:br/>
        <w:t>Dri, mas não sei se o que sei de Dri é de fato Dri, se é o que Dri diz de si</w:t>
        <w:br/>
        <w:t>mesmo ou o que dizem de Dri. Porque Dri é um e é muitos. Dri é o que vejo</w:t>
        <w:br/>
        <w:t>agora, Dri é o que me afeta nesse momento. Mas crio esse Dri da maneira que</w:t>
        <w:br/>
        <w:t>mais me apetece. Cada um cria "o" Dri da melhor maneira que lhe apetece.</w:t>
        <w:br/>
        <w:br/>
        <w:t>Eu podia pedir que Dri se definisse, mas de nada adiantaria porque a definição</w:t>
        <w:br/>
        <w:t>de Dri de agora não seria a definição de Dri de daqui a pouco. Porque eu mudo,</w:t>
        <w:br/>
        <w:t>Dri muda e todos nós mudamos, continuamente. Porém, Dri mudar, não significa</w:t>
        <w:br/>
        <w:t>que não haja um caráter nele, de fato Dri é muito ético e corajoso. Dri mudar</w:t>
        <w:br/>
        <w:t>significa que ele não é idêntico. É como o rio de Heráclito: no mesmo rio nos</w:t>
        <w:br/>
        <w:t>banhamos e não nos banhamos. O rio que vejo aqui e agora não é o mesmo rio que</w:t>
        <w:br/>
        <w:t>verei em breve, a água que me molha agora será outra água depois, embora o</w:t>
        <w:br/>
        <w:t>rio, em seu todo, seja um só. Assim como Dri, cada gesto, cada palavra, cada</w:t>
        <w:br/>
        <w:t>música e cada expressão de Dri são diferentes e se espalham no ar, mas cada</w:t>
        <w:br/>
        <w:t>manifestação de Dri compõe um Dri-total.</w:t>
        <w:br/>
        <w:br/>
        <w:t>Então, desisto de definir Dri... Simplesmente drilipeio Dri. Drilipar é, ao</w:t>
        <w:br/>
        <w:t>mesmo tempo, um ato de Dri e uma remissão a Dri. Sempre que houver um Dri,</w:t>
        <w:br/>
        <w:t>quer passivamente em meu pensamento, quer em uma frase ou em algum canto no</w:t>
        <w:br/>
        <w:t>mundo, aí estará constituída uma drilipação. Mas também, sempre que Dri fizer</w:t>
        <w:br/>
        <w:t>algo, seja dormir, comer ou defecar, aí também haverá um drilipamento, mas em</w:t>
        <w:br/>
        <w:t>sentido ativo. Dri se une em cada drilipação de qualquer tipo. Cada suspiro do</w:t>
        <w:br/>
        <w:t>Dri compõe a Dri-vida total. E muitas coisas emanam de Dri. Seja Dri-mãe, Dri-</w:t>
        <w:br/>
        <w:t>vó, Dri-tia, até Dri-etc. Seja o tempo decorrido antes e depois de Dri. Sei</w:t>
        <w:br/>
        <w:t>que qualquer fala de Dri fica no mundo e falarão de Dri para sempre. O mundo</w:t>
        <w:br/>
        <w:t>era um com Dri, mas é outro agora. É um mundo drilipado, drilipento. E Dri</w:t>
        <w:br/>
        <w:t>está aí para drilipar o quanto for possível e nós, drilipados e drilipando com</w:t>
        <w:br/>
        <w:t>ele, também estaremos aqui, enquanto possível.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