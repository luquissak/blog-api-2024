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Pessoas perfeitas - 04/04/2015</w:t>
        <w:br/>
      </w:r>
    </w:p>
    <w:p>
      <w:r>
        <w:t>Pessoas perfeitas são... Pessoas. O que é a perfeição? A perfeição é um</w:t>
        <w:br/>
        <w:t>critério qualitativo que tende a ser colocado em uma escala, no topo dela. A</w:t>
        <w:br/>
        <w:t>perfeição é relativa: não se é absolutamente perfeito; o perfeito, o objeto</w:t>
        <w:br/>
        <w:t>perfeito está acima do objeto não totalmente perfeito ou imperfeito. A</w:t>
        <w:br/>
        <w:t>perfeição é subjetiva: eu considero tal coisa perfeita, aquela atitude</w:t>
        <w:br/>
        <w:t>perfeita. É o meu critério que é diferente do seu. Em si mesma, a perfeição</w:t>
        <w:br/>
        <w:t>não é: ela é ideal, ela é descolada do objeto, que fica à sua sombra. A</w:t>
        <w:br/>
        <w:t>perfeição está sempre no topo daquela escala, por mais que algo seja mais</w:t>
        <w:br/>
        <w:t>perfeito, é menos perfeito que a perfeição, ela tende a infinito.</w:t>
        <w:br/>
        <w:br/>
        <w:t>Pessoas são seres individuais, concretos e variáveis. Pessoas são seres</w:t>
        <w:br/>
        <w:t>orgânicos, se deterioram a cada dia. Pessoas são seres psicológicos,</w:t>
        <w:br/>
        <w:t>reflexivos, que podem mudar os critérios de ordem e de escolha a qualquer</w:t>
        <w:br/>
        <w:t>momento. Pessoas são seres sociais que precisam se camuflar para se</w:t>
        <w:br/>
        <w:t>relacionar.</w:t>
        <w:br/>
        <w:br/>
        <w:t>Pessoas perfeitas são... Pessoas. O perfeito cai. É como 20 dividido por 10, o</w:t>
        <w:br/>
        <w:t>0 cai, o 1 cai, sobra o 2. O "perfeitas" para "pessoas" é como o zero à</w:t>
        <w:br/>
        <w:t>esquerda: não tem valor.</w:t>
        <w:br/>
        <w:br/>
        <w:t>Mas a pessoa é a terceira pessoa da flexão verbal. Não sou eu, não é você, é</w:t>
        <w:br/>
        <w:t>ele ou ela. Nesse sentido, a pessoa só existe no discurso porque é uma pessoa</w:t>
        <w:br/>
        <w:t>abstrata que não está. Esta pessoa da linguagem é perfeita e não existe na</w:t>
        <w:br/>
        <w:t>realidade. Só quando falo "pessoa perfeita" ou quando escrevo ou desenho.</w:t>
        <w:br/>
        <w:t>Pessoa perfeita é um discurso vazio.  Na realidade, cada pessoa é perfeita em-</w:t>
        <w:br/>
        <w:t>si (nele mesma, como vista por alguém) ou para-si (como vista por ela mesma).</w:t>
        <w:br/>
        <w:t>Pessoas perfeitas são... Pessoas. Perfeitas.</w:t>
        <w:br/>
        <w:br/>
        <w:t>http://www.satyros.com.br/em-cartaz/pessoas-perfeitas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