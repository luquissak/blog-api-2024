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Few words about Stoicism* - 24/02/2018</w:t>
        <w:br/>
      </w:r>
    </w:p>
    <w:p>
      <w:r>
        <w:t xml:space="preserve">  </w:t>
        <w:br/>
        <w:br/>
        <w:t>[](https://www.blogger.com/blogger.g?blogID=6776834719361606300#_ftn1)</w:t>
        <w:br/>
        <w:br/>
        <w:t>According to TED, Stoicism was created by Zeno of Cyprus (sic) a long time ago</w:t>
        <w:br/>
        <w:t>in Greek and the doctrine was based on virtue, tolerance and self-control</w:t>
        <w:br/>
        <w:t>(Citium). Today, Stoicism is colloquially associated with a person that is</w:t>
        <w:br/>
        <w:t>able to become calm under pressure or to avoid emotional extremes.</w:t>
        <w:br/>
        <w:br/>
        <w:t>Originally, more than just an attitude, Stoicism provided a conception of the</w:t>
        <w:br/>
        <w:t>Universe called Logos, where everything operated as a web of cause and</w:t>
        <w:br/>
        <w:t>effects. In other words, the Logos was a rational structure of the Universe.</w:t>
        <w:br/>
        <w:t>If the world operates this way, so we don’t have control over the events but</w:t>
        <w:br/>
        <w:t>we need to know how to approach them.</w:t>
        <w:br/>
        <w:br/>
        <w:t>Instead of thinking in an ideal world, we need to face the world as it is</w:t>
        <w:br/>
        <w:t>supported by the cardinal virtues: wisdom, temperance, justice and courage</w:t>
        <w:br/>
        <w:t>that are responsible for our self-improvement. According to Seneca,</w:t>
        <w:br/>
        <w:t>“Sometimes, even to live is an act of courage”. However, the personal</w:t>
        <w:br/>
        <w:t>improvement is not self-centred, but is a way to change the others.</w:t>
        <w:br/>
        <w:br/>
        <w:t>Marcus Aurelius, whose some works influenced Nelson Mandela many centuries</w:t>
        <w:br/>
        <w:t>later, also practiced Stoicism to deal with wars in his time. Mandela, after</w:t>
        <w:br/>
        <w:t>released for a long time in jail, preached peace and reconciliation, because</w:t>
        <w:br/>
        <w:t>the injustice of the past couldn’t be changed.</w:t>
        <w:br/>
        <w:br/>
        <w:t>Epictetus, another exponent of Stoicism said: “We suffer not from the events</w:t>
        <w:br/>
        <w:t>in our lives but from our judgment about them”. This saying indicates that we</w:t>
        <w:br/>
        <w:t>need to change the way we see the things in our life and have inspired some</w:t>
        <w:br/>
        <w:t>modern psychologies like self-help movements and logo therapy. With this</w:t>
        <w:br/>
        <w:t>teaching probably one can fill his life with meaning, even in bad situations.</w:t>
        <w:br/>
        <w:br/>
        <w:t xml:space="preserve">  </w:t>
        <w:br/>
        <w:br/>
        <w:t>* * *</w:t>
        <w:br/>
        <w:br/>
        <w:t>(*) A digest of Stoicism that can be find here:</w:t>
        <w:br/>
        <w:t>[https://www.youtube.com/watch?v=R9OCA6UFE-0&amp;t=89s](https://www.youtube.com/watch?v=R9OCA6UFE-0&amp;t=89s).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