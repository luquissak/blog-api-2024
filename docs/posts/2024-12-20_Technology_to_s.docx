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Technology to study the brain[i] - 30/04/2018</w:t>
        <w:br/>
      </w:r>
    </w:p>
    <w:p>
      <w:r>
        <w:t>The brain is a complex and sophisticated organ made by a lot of layers and</w:t>
        <w:br/>
        <w:t>billions of cells that is able to study itself. It is not simple, but today,</w:t>
        <w:br/>
        <w:t>scientists have three main ways to investigate a live brain safely, which is,</w:t>
        <w:br/>
        <w:t>not being harmful to someone and thus they try to relate our behavior with</w:t>
        <w:br/>
        <w:t>brain areas.</w:t>
        <w:br/>
        <w:br/>
        <w:t xml:space="preserve">  </w:t>
        <w:br/>
        <w:br/>
        <w:t>The first method is electroencephalography (EGG), which was invented 100 years</w:t>
        <w:br/>
        <w:t>ago and it measures electrical waves that happen when the brain cells</w:t>
        <w:br/>
        <w:t>communicate with each other. It provides us information to identify precisely</w:t>
        <w:br/>
        <w:t>when electric signals occur during activities like learning or paying</w:t>
        <w:br/>
        <w:t>attention and registering them in just milliseconds and from that we can</w:t>
        <w:br/>
        <w:t>extract patterns to study diseases such as epilepsy.</w:t>
        <w:br/>
        <w:br/>
        <w:t xml:space="preserve">  </w:t>
        <w:br/>
        <w:br/>
        <w:t>fMRI (functional magnetic resonant images), the second way to analyze how the</w:t>
        <w:br/>
        <w:t>brains work, is a technique to measure how quickly oxygen is consumed by brain</w:t>
        <w:br/>
        <w:t>cells showing which regions are involved during a cognitive or behavior</w:t>
        <w:br/>
        <w:t>activity. With these images we can determine where exactly some activities</w:t>
        <w:br/>
        <w:t>take place in our brain, even though there are hundreds of them occurring. So,</w:t>
        <w:br/>
        <w:t>neuroscientists can combine these two types of monitors to know when and where</w:t>
        <w:br/>
        <w:t>a neuro activity is occurring to better understand the brain function in a</w:t>
        <w:br/>
        <w:t>total.</w:t>
        <w:br/>
        <w:br/>
        <w:t xml:space="preserve">  </w:t>
        <w:br/>
        <w:br/>
        <w:t>The third and even more accurate is PET, the positron emission tomography, a</w:t>
        <w:br/>
        <w:t>completely safe way too. Using PET, doctors inject a radio element into the</w:t>
        <w:br/>
        <w:t>blood that allows the observation of some drugs behavior acting in our brain.</w:t>
        <w:br/>
        <w:t>The tracer can bind to some specific molecules and follow the treatment of</w:t>
        <w:br/>
        <w:t>diseases like Alzheimer.</w:t>
        <w:br/>
        <w:br/>
        <w:t xml:space="preserve">  </w:t>
        <w:br/>
        <w:br/>
        <w:t>With these three techniques working together researches can discover many</w:t>
        <w:br/>
        <w:t>things. For example, they can study our memory comparing the results of a game</w:t>
        <w:br/>
        <w:t>played by a number of people monitored during the activities. However, in a</w:t>
        <w:br/>
        <w:t>near future more techniques will come bringing more image and elements that</w:t>
        <w:br/>
        <w:t>will allow us connect the brain regions and the association of many other</w:t>
        <w:br/>
        <w:t>processes in execution simultaneously or even isolate individual nerves to</w:t>
        <w:br/>
        <w:t>understand better and better this complex system.</w:t>
        <w:br/>
        <w:br/>
        <w:t xml:space="preserve">  </w:t>
        <w:br/>
        <w:br/>
        <w:t xml:space="preserve">  </w:t>
        <w:br/>
        <w:br/>
        <w:t>* * *</w:t>
        <w:br/>
        <w:br/>
        <w:t xml:space="preserve">  </w:t>
        <w:br/>
        <w:br/>
        <w:t>[i] TED education: &lt;https://youtu.be/B10pc0Kizsc?t=1&gt;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