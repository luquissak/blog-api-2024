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Referencialismo - 11/12/2022</w:t>
        <w:br/>
      </w:r>
    </w:p>
    <w:p>
      <w:r>
        <w:t>_Aborda a teoria referencialista do significado e mostra como ela mistura</w:t>
        <w:br/>
        <w:t>referência e significado**[i]**_</w:t>
        <w:br/>
        <w:br/>
        <w:t>Sagid atribui a Frege o ponto de partida das teorias através das quais o</w:t>
        <w:br/>
        <w:t>significado de uma expressão linguística se relaciona ao referente dessa</w:t>
        <w:br/>
        <w:t>expressão. Nesse sentido, misturam-se significado e referência. Porém, a</w:t>
        <w:br/>
        <w:t>teoria referencialista se divide em _direta_ , isto é, a referência não é</w:t>
        <w:br/>
        <w:t>determinada pelo significado e _indireta**[ii]**_ , em que pelo menos</w:t>
        <w:br/>
        <w:t>parcialmente a referência é determinada pelo sentido / significado. Além</w:t>
        <w:br/>
        <w:t>disso, ambas as teses podem ser aplicadas globalmente, se universalmente</w:t>
        <w:br/>
        <w:t>válidas ou localmente, se limitadas a alguns casos.</w:t>
        <w:br/>
        <w:br/>
        <w:t>Dito isso, tem-se que o referencialismo é uma teoria do significado em que o</w:t>
        <w:br/>
        <w:t>significado da expressão linguística é o referente da mesma. Sobre o problema</w:t>
        <w:br/>
        <w:t>descritivo da teoria referencialista do significado, temos que o significado é</w:t>
        <w:br/>
        <w:t>o referente, ou seja, o significado de "Aristóteles" é a própria pessoa. Sobre</w:t>
        <w:br/>
        <w:t>o problema fundacional da teoria referencialista do significado, temos que as</w:t>
        <w:br/>
        <w:t>expressões linguísticas significam o que significam em virtude de se referirem</w:t>
        <w:br/>
        <w:t>ao que se referem[iii]. E ela ainda implica na tese fundacional da teoria da</w:t>
        <w:br/>
        <w:t>referência direta[iv], na medida em que o referente não é determinado pelo</w:t>
        <w:br/>
        <w:t>significado.</w:t>
        <w:br/>
        <w:br/>
        <w:t>Então, o referencialismo indica que o significado é o referente, mas não deixa</w:t>
        <w:br/>
        <w:t>claro, como podemos notar no caso da expressão “filósofos” que tanto pode ser</w:t>
        <w:br/>
        <w:t>uma propriedade como um conjunto. Mas é uma teoria intuitiva, já que o</w:t>
        <w:br/>
        <w:t>significado da expressão é o que a expressão seleciona. E ela também aborda de</w:t>
        <w:br/>
        <w:t>maneira razoável dois problemas do significado: a ambiguidade (quando uma</w:t>
        <w:br/>
        <w:t>expressão tem mais de um significado) e a sinonímia (quando duas ou mais</w:t>
        <w:br/>
        <w:t>expressões têm o mesmo significado). Para o primeiro, a ambiguidade se dá pelo</w:t>
        <w:br/>
        <w:t>fato de haver mais de um referente (como no caso do banco-instituição e banco-</w:t>
        <w:br/>
        <w:t>assento), para o segundo, a sinonímia se dá porque as expressões selecionam o</w:t>
        <w:br/>
        <w:t>mesmo indivíduo (Gil e ex-ministro da cultura).</w:t>
        <w:br/>
        <w:br/>
        <w:t>Embora o referencialismo seja uma teoria intuitiva, tida como do senso comum,</w:t>
        <w:br/>
        <w:t>ela é em geral incorreta e já foi refutada pelos filósofos, basicamente por</w:t>
        <w:br/>
        <w:t>três objeções[v]. A primeira objeta que nem toda expressão linguística dotada</w:t>
        <w:br/>
        <w:t>de significado tem referente (ex., todavia, não, etc...). A segunda admite</w:t>
        <w:br/>
        <w:t>que, para o referencialismo, todas as expressões são tratadas como nomes e,</w:t>
        <w:br/>
        <w:t>por conseguinte, uma frase seria uma lista de nomes. Porém, um lista de nomes</w:t>
        <w:br/>
        <w:t>não têm significado, mesmo que sejam tipos de objetos diferentes, como nomes,</w:t>
        <w:br/>
        <w:t>propriedades e outros. Por fim, a terceira objeção mostra que algumas</w:t>
        <w:br/>
        <w:t>expressões referenciais com sentido não se referem a nada, como é o caso de</w:t>
        <w:br/>
        <w:t>“Papai Noel”, que não existe.</w:t>
        <w:br/>
        <w:br/>
        <w:t>Mas, se o referencialismo não tem validade universal, pode ter abrangência</w:t>
        <w:br/>
        <w:t>local, como no caso dos nomes próprios, que são um subconjunto dos termos</w:t>
        <w:br/>
        <w:t>singulares. Assim, pela teoria referencialista do significado dos nomes</w:t>
        <w:br/>
        <w:t>próprios, o significado de um nome próprio é exclusivamente o referente desse</w:t>
        <w:br/>
        <w:t>nome (a pessoa). Donde que a função do nome na frase é introduzir o referente,</w:t>
        <w:br/>
        <w:t>essa a sua condição de verdade. A expressão “Aristóteles é sábio” é verdade se</w:t>
        <w:br/>
        <w:t>e somente se a pessoa Aristóteles pertence ao grupo dos sábios. Para esses</w:t>
        <w:br/>
        <w:t>casos, informa Sagid, é uma teoria bem aceita contemporaneamente, até mais do</w:t>
        <w:br/>
        <w:t>que a concorrente descritivista.</w:t>
        <w:br/>
        <w:br/>
        <w:t xml:space="preserve">  </w:t>
        <w:br/>
        <w:br/>
        <w:t>* * *</w:t>
        <w:br/>
        <w:br/>
        <w:t>[i] Recortes da _Aula 07 - Referência Direta, Indireta e Referencialismo_ , do</w:t>
        <w:br/>
        <w:t>professor Sagid Salles:</w:t>
        <w:br/>
        <w:t>[https://www.youtube.com/watch?v=tKhXSNrWH0M&amp;ab_channel=ThePhilosophersDAO](https://www.youtube.com/watch?v=tKhXSNrWH0M&amp;ab_channel=ThePhilosophersDAO)</w:t>
        <w:br/>
        <w:t>\- CURSO IF, Filosofia da linguagem.</w:t>
        <w:br/>
        <w:br/>
        <w:t>[ii] Descritivista.</w:t>
        <w:br/>
        <w:br/>
        <w:t>[iii] O referencialismo não diz exatamente como o significado é determinado,</w:t>
        <w:br/>
        <w:t>isso fica por conta da referência.</w:t>
        <w:br/>
        <w:br/>
        <w:t>[iv] Isto é, o modo como o referente é determinado.</w:t>
        <w:br/>
        <w:br/>
        <w:t>[v] Aqui repete Lycan:</w:t>
        <w:br/>
        <w:t>&lt;https://www.reflexoesdofilosofo.blog.br/2022/09/significado-e-</w:t>
        <w:br/>
        <w:t>referencia.html&gt;, faz parte.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