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Repetição e esquecimento - 09/11/2024</w:t>
        <w:br/>
      </w:r>
    </w:p>
    <w:p>
      <w:r>
        <w:t>“Faça isso.” Tic-tac-tic-tac. “Não fez? Vê se não esquece!” Tic-tac-tic-tac.</w:t>
        <w:br/>
        <w:t>“Fez? Ah, não é desse jeito! Está errado!”</w:t>
        <w:br/>
        <w:br/>
        <w:t>Pedido – esquecimento – novo pedido – execução – culpa.</w:t>
        <w:br/>
        <w:br/>
        <w:t>Esse tipo de cenário é corriqueiro em nossas vidas e exatamente a quantidade</w:t>
        <w:br/>
        <w:t>de esquecimentos entre os pedidos pode variar bastante. Há situações, falemos</w:t>
        <w:br/>
        <w:t>de duas.</w:t>
        <w:br/>
        <w:br/>
        <w:t>Situação banal de esquecimento: com a quantidade atual de informações que nos</w:t>
        <w:br/>
        <w:t>atingem e com a diversidade de atividades que fazemos concomitantemente, há</w:t>
        <w:br/>
        <w:t>dificuldade em se prestar atenção. A origem aqui pode ser a ausência de</w:t>
        <w:br/>
        <w:t>concentração ou dificuldade de priorização.</w:t>
        <w:br/>
        <w:br/>
        <w:t>Situação distinta de esquecimento: idosos esquecem, ponto. Não há o que fazer,</w:t>
        <w:br/>
        <w:t>está dado e pode haver inúmeras causas oriundas de uma vida inteira e de uma</w:t>
        <w:br/>
        <w:t>situação atual. Idosos não são culpados por esquecer e, pensando inversamente,</w:t>
        <w:br/>
        <w:t>a criança é culpada por esquecer? “Obedeça!” Bem, deixemos esse assunto para</w:t>
        <w:br/>
        <w:t>outra ocasião.</w:t>
        <w:br/>
        <w:br/>
        <w:t>Dito isto, repetição é a palavra do momento. Mas qual o problema em repetir? E</w:t>
        <w:br/>
        <w:t>por que a não execução indica culpa? Ora, ora, vida corrida, vida ingrata,</w:t>
        <w:br/>
        <w:t>vida dispersa.</w:t>
        <w:br/>
        <w:br/>
        <w:t>O problema não deveria ser o esquecimento, mas em se tratar como problema a</w:t>
        <w:br/>
        <w:t>repetição. Ouvi de um professor longevo que o que mais fez na vida foi</w:t>
        <w:br/>
        <w:t>repetir! Cantores repetem as mesmas músicas por anos a fio.</w:t>
        <w:br/>
        <w:br/>
        <w:t>Se olharmos atentamente, a repetição não é ato simples: a repetição é do</w:t>
        <w:br/>
        <w:t>mesmo? Quando vamos ao banheiro fazer xixi, obviamente fazemos xixi, mas é</w:t>
        <w:br/>
        <w:t>sempre o mesmo xixi? Repetição de palavras, de ideias, repetição de sons, de</w:t>
        <w:br/>
        <w:t>ações. Repetições que se repetem sem se repetirem. Podemos considerar que uma</w:t>
        <w:br/>
        <w:t>repetição não é simplesmente uma repetição porque nunca é a mesma coisa, senão</w:t>
        <w:br/>
        <w:t>não seria repetição, seria a mesma coisa.</w:t>
        <w:br/>
        <w:br/>
        <w:t>Então, a repetição de duas coisas apresenta uma diferença e é exatamente essa</w:t>
        <w:br/>
        <w:t>diferença que se sobressai para que possamos entender a constituição do</w:t>
        <w:br/>
        <w:t>processo da repetição. Por que ela ocorre e qual sua meta? No caso da</w:t>
        <w:br/>
        <w:t>repetição de um pedido ou ordem, qual ênfase que é dada em determinadas</w:t>
        <w:br/>
        <w:t>palavras? Qual o tom de voz ou a abordagem que suscita a diferença entre duas</w:t>
        <w:br/>
        <w:t>repetições de um pedido malfadado? A ordem envolve quem manda e quem obedece e</w:t>
        <w:br/>
        <w:t>nesse jogo ambos os atores devem se empenharem para que haja um resultado</w:t>
        <w:br/>
        <w:t>satisfatório.</w:t>
        <w:br/>
        <w:br/>
        <w:t>Já para Nietzsche, a repetição é conceito central e o eterno retorno fundante</w:t>
        <w:br/>
        <w:t>para o sentido da vida. Ou seja, o telos não é algo adiante, mas algo que</w:t>
        <w:br/>
        <w:t>voltará. Não deveríamos viver a vida esperando uma recompensa futura já que</w:t>
        <w:br/>
        <w:t>vamos voltar do mesmo, cometendo os mesmos erros e sentindo as mesmas culpas.</w:t>
        <w:br/>
        <w:t>Importa viver aqui e agora. Sendo assim, o tic-tac-tic-tac não é de espera,</w:t>
        <w:br/>
        <w:t>ansioso por um novo pedido ou pela repetição do pedido anterior. Nada disso,</w:t>
        <w:br/>
        <w:t>clamemos por um tic-tac-tic-tac demorado, que permita reflexão e elaboração.</w:t>
        <w:br/>
        <w:t>Ou, de modo diverso, se não vamos escapar do céu ou do purgatório, como diria</w:t>
        <w:br/>
        <w:t>Juca Teles, vamos pular o carnaval!</w:t>
        <w:br/>
        <w:br/>
        <w:t>Voltando ao que cochichou o professor, depois de tratarmos da repetição em sua</w:t>
        <w:br/>
        <w:t>ontologia ou ética, voltemos à repetição pedagógica que ele a nós assoprou</w:t>
        <w:br/>
        <w:t>remetendo a Paulo Freire. Ela vai no sentido que dizíamos, de que a repetição</w:t>
        <w:br/>
        <w:t>é um processo de formação de consciência e não repetição mecânica. Repetição</w:t>
        <w:br/>
        <w:t>com diálogo e aprofundamento, com entendimento da situação prática dos</w:t>
        <w:br/>
        <w:t>envolvidos e que nos leve a melhores interações e uma vida melhor.</w:t>
        <w:br/>
        <w:br/>
        <w:t>Post Script: esse texto contou com um pouco de filosofia de botequim, um pouco</w:t>
        <w:br/>
        <w:t>de referências pessoas e muita ajuda do conhecimento sintetizado no deusgpt.</w:t>
        <w:br/>
        <w:br/>
        <w:t>Compartilhar: &lt;https://chatgpt.com/share/672f62ad-4514-800a-850f-bcc84b5228f2&gt;</w:t>
        <w:br/>
        <w:br/>
        <w:t>**Você disse:** resuma brevemente o livro diferença e repetição de deleuze.</w:t>
        <w:br/>
        <w:t>**O ChatGPT disse:**</w:t>
        <w:br/>
        <w:br/>
        <w:t>Diferença e Repetição (1968) de Gilles Deleuze é uma obra central da filosofia</w:t>
        <w:br/>
        <w:t>contemporânea que critica a tradição metafísica ocidental, onde predominam as</w:t>
        <w:br/>
        <w:t>ideias de identidade e representação. Em vez disso, Deleuze explora a</w:t>
        <w:br/>
        <w:t>diferença em si, separada de uma referência a um "mesmo" ou a uma identidade</w:t>
        <w:br/>
        <w:t>fixa.</w:t>
        <w:br/>
        <w:br/>
        <w:t>O livro propõe que a filosofia, a ciência e a arte devem se concentrar mais na</w:t>
        <w:br/>
        <w:t>diferenciação e na repetição como processos criativos e produtivos. Ele</w:t>
        <w:br/>
        <w:t>argumenta que a repetição não é simplesmente a repetição do mesmo, mas uma</w:t>
        <w:br/>
        <w:t>expressão de diferença, e que as estruturas da realidade, da natureza à</w:t>
        <w:br/>
        <w:t>sociedade, emergem de forças que se diferenciam continuamente.</w:t>
        <w:br/>
        <w:br/>
        <w:t>Essa obra complexa e abstrata abre caminho para uma filosofia do devir e</w:t>
        <w:br/>
        <w:t>influencia muitos campos, incluindo a teoria crítica, a psicanálise e os</w:t>
        <w:br/>
        <w:t>estudos culturais. Deleuze questiona a necessidade de pensar o mundo em termos</w:t>
        <w:br/>
        <w:t>de unidades idênticas e propõe uma abordagem mais fluida e diversa para o</w:t>
        <w:br/>
        <w:t>pensamento e a existência.</w:t>
        <w:br/>
        <w:br/>
        <w:t>**Você disse:** qual o sentido da repetição para Nietzsche? **O ChatGPT</w:t>
        <w:br/>
        <w:t>disse:**</w:t>
        <w:br/>
        <w:br/>
        <w:t>Para Nietzsche, a repetição é abordada principalmente através do conceito do</w:t>
        <w:br/>
        <w:t>"eterno retorno" (ewige Wiederkehr), que é uma das ideias centrais em sua</w:t>
        <w:br/>
        <w:t>filosofia. Esse conceito sugere a hipótese de que tudo na existência se repete</w:t>
        <w:br/>
        <w:t>infinitamente, em um ciclo eterno. No entanto, Nietzsche não entende essa</w:t>
        <w:br/>
        <w:t>ideia de forma meramente literal, mas como um experimento de pensamento e um</w:t>
        <w:br/>
        <w:t>desafio existencial.</w:t>
        <w:br/>
        <w:br/>
        <w:t>O eterno retorno serve como uma espécie de teste ético e existencial. A ideia</w:t>
        <w:br/>
        <w:t>é perguntar a si mesmo: "Se minha vida, com todas as suas dores, alegrias,</w:t>
        <w:br/>
        <w:t>erros e acertos, se repetisse eternamente, eu a desejaria mesmo assim?" A</w:t>
        <w:br/>
        <w:t>repetição, assim, é uma prova de amor à vida, um convite para viver plenamente</w:t>
        <w:br/>
        <w:t>e afirmar a existência tal como ela é, sem arrependimentos. Nietzsche chama</w:t>
        <w:br/>
        <w:t>essa postura de amor fati (amor ao destino): aceitar a vida em sua totalidade,</w:t>
        <w:br/>
        <w:t>com suas inevitáveis dificuldades, como algo que se escolheria infinitamente.</w:t>
        <w:br/>
        <w:br/>
        <w:t>Esse conceito da repetição desafia a visão cristã e platônica de uma vida</w:t>
        <w:br/>
        <w:t>linear com um propósito ou redenção final. Em vez disso, Nietzsche usa a</w:t>
        <w:br/>
        <w:t>repetição para promover uma filosofia do aqui e agora, em que o valor da vida</w:t>
        <w:br/>
        <w:t>se encontra em vivê-la intensamente e de forma afirmativa.</w:t>
        <w:br/>
        <w:br/>
        <w:t>**Você disse:** qual o sentido da repetição para paulo freire. **O ChatGPT</w:t>
        <w:br/>
        <w:t>disse:**</w:t>
        <w:br/>
        <w:br/>
        <w:t>Para Paulo Freire, a repetição tem um papel transformador no processo</w:t>
        <w:br/>
        <w:t>educacional e no desenvolvimento da consciência crítica. Ao contrário de uma</w:t>
        <w:br/>
        <w:t>repetição mecânica, que reforça a memorização sem compreensão, Freire defende</w:t>
        <w:br/>
        <w:t>uma repetição dialógica e reflexiva, em que os alunos revisitam conceitos para</w:t>
        <w:br/>
        <w:t>aprofundar o entendimento e conectar o aprendizado à sua realidade.</w:t>
        <w:br/>
        <w:br/>
        <w:t>No método pedagógico de Freire, a repetição é parte de uma prática crítica que</w:t>
        <w:br/>
        <w:t>leva à conscientização (conscientização), em que os educandos repetem</w:t>
        <w:br/>
        <w:t>processos de reflexão, discussão e ação. Esse tipo de repetição estimula a</w:t>
        <w:br/>
        <w:t>criação de sentido, ajudando os alunos a questionar e transformar suas</w:t>
        <w:br/>
        <w:t>condições de vida. Freire acredita que a verdadeira educação deve ser um</w:t>
        <w:br/>
        <w:t>processo contínuo de transformação, em que o conhecimento é construído</w:t>
        <w:br/>
        <w:t>coletivamente e criticamente.</w:t>
        <w:br/>
        <w:br/>
        <w:t>Em resumo, para Paulo Freire, a repetição, quando usada como uma ferramenta de</w:t>
        <w:br/>
        <w:t>diálogo e reflexão, é essencial para consolidar a aprendizagem crítica,</w:t>
        <w:br/>
        <w:t>permitindo que o estudante avance em seu processo de emancipação e</w:t>
        <w:br/>
        <w:t>transformação social.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