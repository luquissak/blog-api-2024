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Ciência de Dados - 05/06/2018</w:t>
        <w:br/>
      </w:r>
    </w:p>
    <w:p>
      <w:r>
        <w:t>Após o advento da internet, que quebrou todos os paradigmas de comunicação, o</w:t>
        <w:br/>
        <w:t>computador (equipamento físico: desktop, laptop, etc.) perdeu espaço para os</w:t>
        <w:br/>
        <w:t>telefones celulares, hoje smartfones. Mais do que isso, o barateamento da</w:t>
        <w:br/>
        <w:t>tecnologia permitiu a universalização do uso dos telefones, acessível para boa</w:t>
        <w:br/>
        <w:t>parte da população e que nos possibilita estar “online” praticamente 24 horas</w:t>
        <w:br/>
        <w:t>por dia, até que o sono permita. Muito do que era feito no computador passa</w:t>
        <w:br/>
        <w:t>para o celular e uma infinidade de novos aplicativos surge para nos ajudar em</w:t>
        <w:br/>
        <w:t>todo o tipo de tarefa e para que economizemos tempo. Hoje em dia não vamos ao</w:t>
        <w:br/>
        <w:t>banco, mas levamos o banco no bolso. Acordamos e já sabemos a previsão do</w:t>
        <w:br/>
        <w:t>tempo e que roupa nós devemos usar e também já sabemos como está o trânsito e</w:t>
        <w:br/>
        <w:t>se podemos cochilar mais um pouco.</w:t>
        <w:br/>
        <w:br/>
        <w:t>O celular, nosso novo alter ego, por um lado abstrai o contato com o mundo da</w:t>
        <w:br/>
        <w:t>vida, mundo que está aí e sempre estará, mundo concreto e, por outro, nos leva</w:t>
        <w:br/>
        <w:t>ao consumo, reprodução e produção de dados e informações infinitas no mundo</w:t>
        <w:br/>
        <w:t>virtual, digital.  Se o mundo concreto é mundo “big brother”, mundo com</w:t>
        <w:br/>
        <w:t>câmeras a nos olhar e vigiar, o mundo virtual, do celular, é um mundo de</w:t>
        <w:br/>
        <w:t>extrema rastreabilidade. Qualquer clique, o abrir um aplicativo, tirar uma</w:t>
        <w:br/>
        <w:t>foto, fazer um backup, etc., gera uma informação valiosa para os fornecedores</w:t>
        <w:br/>
        <w:t>de aplicação que passam a saber como nos comportamos, quais opções preferimos</w:t>
        <w:br/>
        <w:t>e o que os leva a alavancar vantagens e, obviamente, vender mais (o que</w:t>
        <w:br/>
        <w:t>significa nos dar o que queremos). A facilidade do celular só é fácil porque</w:t>
        <w:br/>
        <w:t>geramos dados que são processados pelas empresas que os recebem e nos devolvem</w:t>
        <w:br/>
        <w:t>na forma dessa facilidade. É o circulo virtuoso. Ou vicioso? Mais dados</w:t>
        <w:br/>
        <w:t>produzimos, mais estamos distantes do mundo da vida, mundo concreto, diverso,</w:t>
        <w:br/>
        <w:t>imprevisível. A estabilidade que o mundo virtual nos traz se converte em</w:t>
        <w:br/>
        <w:t>confiança para com o aparelho e em sua cumplicidade.</w:t>
        <w:br/>
        <w:br/>
        <w:t>Não podemos nos esquecer, entretanto, das enormes contribuições que a produção</w:t>
        <w:br/>
        <w:t>de dados e a reprodutibilidade de condições e experimentos oferecem à</w:t>
        <w:br/>
        <w:t>medicina, organização social, infraestrutura, etc. Toda a sociedade tem se</w:t>
        <w:br/>
        <w:t>beneficiado, nos mais diversos aspectos, dessa explosão digital. Surge, no</w:t>
        <w:br/>
        <w:t>mundo da vida transformado em mundo digital, uma nova ciência de natureza</w:t>
        <w:br/>
        <w:t>digital: a ciência de dados. Ela se apoia fortemente na matemática, que</w:t>
        <w:br/>
        <w:t>encontrou seu rumo como ciência a muitos séculos atrás, e permite a mais</w:t>
        <w:br/>
        <w:t>abrangente e surpreendente análise e tratamento de dados. Vejamos os modelos</w:t>
        <w:br/>
        <w:t>de redes neurais, a comunicação entre máquinas, inteligência artificial, etc.</w:t>
        <w:br/>
        <w:t>Todo esse aparato tem se apropriado dos mais variados domínios do mundo da</w:t>
        <w:br/>
        <w:t>vida e, através da tecnologia da informação e da estatística, permitido quatro</w:t>
        <w:br/>
        <w:t>ações: 1) descrição das informações presentes em um determinado domínio, 2) o</w:t>
        <w:br/>
        <w:t>diagnóstico de porquê tais condições foram adquiridas e, sua dupla pedra de</w:t>
        <w:br/>
        <w:t>toque: 3) a predição do que pode ocorrer em determinado momento futuro e 4) a</w:t>
        <w:br/>
        <w:t>prescrição do que deve ser feito quando essa nova situação for encontrada.</w:t>
        <w:br/>
        <w:br/>
        <w:t>Sem dúvida, a ciência de dados faz parte de um processo contemporâneo de</w:t>
        <w:br/>
        <w:t>decodificação dos dados de realidade pelas tecnologias emergentes, sua</w:t>
        <w:br/>
        <w:t>transformação e codificação que retorna com as orientações que podem</w:t>
        <w:br/>
        <w:t>interferir nas ações e projetos dos mais diversos domínios. Existem muitos</w:t>
        <w:br/>
        <w:t>dados e informações armazenados nos computadores do mundo todo, a maior parte</w:t>
        <w:br/>
        <w:t>da produção acadêmica e científica está exposta ao acesso digital via internet</w:t>
        <w:br/>
        <w:t>e suas infinitas combinações de buscas e resultados. O crescimento e as</w:t>
        <w:br/>
        <w:t>possiblidades são exponenciais, o mundo virtual se abre como um portal que</w:t>
        <w:br/>
        <w:t>abduz o mundo concreto. Todo o desenvolvimento humano sempre se surpreendeu</w:t>
        <w:br/>
        <w:t>com os avanços e retrocessos da técnica, que pode ser usada para o bem e para</w:t>
        <w:br/>
        <w:t>o mal. Mais do que os dados que temos disponíveis atualmente, há pessoas por</w:t>
        <w:br/>
        <w:t>trás desses dados e são elas que devem decidir o que fazer com eles e como</w:t>
        <w:br/>
        <w:t>eles podem contribuir com um mundo melhor, que seja virtual enquanto dure</w:t>
        <w:br/>
        <w:t>porque concreto jamais deixará de ser.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