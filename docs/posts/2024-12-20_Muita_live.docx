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Muita live - 03/09/2020</w:t>
        <w:br/>
      </w:r>
    </w:p>
    <w:p>
      <w:r>
        <w:t>É muita live: são muitas lives</w:t>
        <w:br/>
        <w:br/>
        <w:t>Eu muito live, eu pouco livre</w:t>
        <w:br/>
        <w:br/>
        <w:t>É muita morte: são muitas mortes</w:t>
        <w:br/>
        <w:br/>
        <w:t>Eu que não morro e nem peço socorro</w:t>
        <w:br/>
        <w:br/>
        <w:br/>
        <w:br/>
        <w:t>É a obesidade: muita comida, pouco exercício</w:t>
        <w:br/>
        <w:br/>
        <w:t>É a fome: não tem trabalho e nem compaixão</w:t>
        <w:br/>
        <w:br/>
        <w:br/>
        <w:br/>
        <w:t>É o fascista e o ódio, é arma é tiro</w:t>
        <w:br/>
        <w:br/>
        <w:t>É tudo tido empedernido, é todo tipo embrutecido</w:t>
        <w:br/>
        <w:br/>
        <w:t>É comunista, socialista, ativista, feminista, anticapitalista</w:t>
        <w:br/>
        <w:br/>
        <w:t>Maculelê pa nois faze auê</w:t>
        <w:br/>
        <w:br/>
        <w:br/>
        <w:br/>
        <w:t>Vai para rua ou fica em casa: pode sim, escolhe então</w:t>
        <w:br/>
        <w:br/>
        <w:t>Não vai pra casa, fica na rua: precisa do din din, colhe o pão</w:t>
        <w:br/>
        <w:br/>
        <w:t>Eu ligo, eu peço; eu levo não me meço</w:t>
        <w:br/>
        <w:br/>
        <w:t>Tem ruído vejo o app; vejo vídeo, vejo zap</w:t>
        <w:br/>
        <w:br/>
        <w:br/>
        <w:br/>
        <w:t>Se tem vacina, eu não quero</w:t>
        <w:br/>
        <w:br/>
        <w:t>Se não tem vacina, me desespero</w:t>
        <w:br/>
        <w:br/>
        <w:t>Pandemia?  Mentira!</w:t>
        <w:br/>
        <w:br/>
        <w:t>Novo normal? Pior: velho normal.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