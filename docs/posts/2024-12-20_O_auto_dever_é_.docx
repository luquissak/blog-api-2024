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auto dever é uma aberração, segundo Schopenhauer* - 02/07/2016</w:t>
        <w:br/>
      </w:r>
    </w:p>
    <w:p>
      <w:r>
        <w:t>Schopenhauer abre parênteses no seu discurso sobre a moral para criticar algo</w:t>
        <w:br/>
        <w:t>que Kant manteve intacto: além do dever aos outros o _dever a nós_. E abjeta</w:t>
        <w:br/>
        <w:t>esse dever veemente. O dever a nós pelo lado do direito é impossível porque</w:t>
        <w:br/>
        <w:t>quem quer cometer injustiça contra si? Já pelo lado do amor a moral chegou</w:t>
        <w:br/>
        <w:t>atrasada: tal dever já está na moral cristã. Citando Mateus 22,39: “Ama teu</w:t>
        <w:br/>
        <w:t>próximo como a ti mesmo”, é o amor tomado a si que vale primeiramente. E daí</w:t>
        <w:br/>
        <w:t>viria o dever em relação a nós: dever de autopreservação. Mas, dever de</w:t>
        <w:br/>
        <w:t>autopreservação não é dever, é medo! Medo de morrer, do suicídio? Animais tem</w:t>
        <w:br/>
        <w:t>sofrimento corporal, mas vivem enquanto podem. Homens tem sofrimento corporal</w:t>
        <w:br/>
        <w:t>aliado a sofrimento espiritual e vivem enquanto podem, mas também enquanto</w:t>
        <w:br/>
        <w:t>querem... Havendo motivos para o suicídio, eles tocariam mais fundo e estariam</w:t>
        <w:br/>
        <w:t>para além da ética.</w:t>
        <w:br/>
        <w:br/>
        <w:t>Auto dever não é moral: ele se vale de regras de prudência ou de prescrições</w:t>
        <w:br/>
        <w:t>dietéticas[1]. Situa-se, então, na proibição da luxúria contra a natureza,</w:t>
        <w:br/>
        <w:t>para Schopenhauer, nos pilares: onanismo[2], bestialidade[3] e pederastia[4].</w:t>
        <w:br/>
        <w:t>O primeiro é vício de infância e seria combatido pela dietética e higiene e o</w:t>
        <w:br/>
        <w:t>segundo tão anormal e horrível por si só. Das transgressões sexuais, apenas a</w:t>
        <w:br/>
        <w:t>pederastia encontraria lugar na ética, no trato da justiça, visto ser injusto</w:t>
        <w:br/>
        <w:t>a corrupção de alguém física e moralmente.</w:t>
        <w:br/>
        <w:br/>
        <w:t xml:space="preserve">  </w:t>
        <w:br/>
        <w:br/>
        <w:t xml:space="preserve">  </w:t>
        <w:br/>
        <w:t xml:space="preserve">  </w:t>
        <w:br/>
        <w:br/>
        <w:t>* * *</w:t>
        <w:br/>
        <w:br/>
        <w:t xml:space="preserve">  </w:t>
        <w:br/>
        <w:br/>
        <w:t xml:space="preserve">* Sobre a _admissão_ dos deveres em relação a nós próprios, em especial. In: _Sobre o fundamento da moral_ \- Crítica do fundamento dado à moral por Kant.  </w:t>
        <w:br/>
        <w:t>[1] Dietética: preocupação com a beleza, busca do belo caráter na alma e</w:t>
        <w:br/>
        <w:t>traços exteriores que se combinam. Desse modo, a estilização da sexualidade, a</w:t>
        <w:br/>
        <w:t>preocupação com a moral, com a reputação e com a beleza nos permite entender o</w:t>
        <w:br/>
        <w:t>modo como os _afhrodisia_  e a _dietética_  fazem parte do conjunto de</w:t>
        <w:br/>
        <w:t>práticas que viabilizam transformações no próprio sujeito, destinadas às</w:t>
        <w:br/>
        <w:t>existências até então mal conduzidas e para prolongar a vida. In:</w:t>
        <w:br/>
        <w:t>&lt;http://www.webartigos.com/artigos/uma-reflexao-sobre-a-moral-sexual-segundo-</w:t>
        <w:br/>
        <w:t>michel-foucault-dietetica-e-afhrodisia-na-constituicao-de-si-mesmo/121986/&gt;.</w:t>
        <w:br/>
        <w:br/>
        <w:t>[2] Prática do coito interrompido. In: &lt;http://conceito.de/onanismo&gt;.</w:t>
        <w:br/>
        <w:br/>
        <w:t>[3] Praticar sexo com animais. In:</w:t>
        <w:br/>
        <w:t>&lt;http://www.dicionarioinformal.com.br/bestialidade/&gt;.</w:t>
        <w:br/>
        <w:br/>
        <w:t>[4] Relacionamento entre homem e menino. In:</w:t>
        <w:br/>
        <w:t>&lt;https://pt.wikipedia.org/wiki/Pederastia&gt;.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