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Reclusão de fim de ano - 31/12/2015</w:t>
        <w:br/>
      </w:r>
    </w:p>
    <w:p>
      <w:r>
        <w:t>São 17h30 do dia 31 de dezembro de 2015. Abandonei por 20 minutos o cativeiro</w:t>
        <w:br/>
        <w:t>(muito aconchegante por sinal) ao qual estou recluso nesses três dias em</w:t>
        <w:br/>
        <w:t>virtude de dores abdominais e sintomas provenientes. Ao fazê-lo, percebi que</w:t>
        <w:br/>
        <w:t>alguém se vai: 2015. As casas de comércio, muitas delas, já estavam com as</w:t>
        <w:br/>
        <w:t>portas fechadas, o movimento de automóveis estava bem retraído e poucos</w:t>
        <w:br/>
        <w:t>transeuntes se aventuravam por aí (alguns já de branco). Do que me indaguei: é</w:t>
        <w:br/>
        <w:t>possível falar em fim de ano?</w:t>
        <w:br/>
        <w:br/>
        <w:t>Um ano é uma convenção unilateral e temporal, decreto lei que dita os ciclos</w:t>
        <w:br/>
        <w:t>de estudo, trabalho, a nossa idade individual e coletiva; regulamento que</w:t>
        <w:br/>
        <w:t>determina um ritual de virada, de sai-ano-entra-ano (sorte que não fiquei</w:t>
        <w:br/>
        <w:t>muito tempo na rua, porque agora cai uma tremenda chuva). Pois bem, dada essa</w:t>
        <w:br/>
        <w:t>demarcação temporal do ano, se ganha a reboque sua demarcação final, o que</w:t>
        <w:br/>
        <w:t>acontecerá daqui aproximadamente 7 horas. Então, convencionalmente, fala-se de</w:t>
        <w:br/>
        <w:t>fim de ano, escreve-se sobre ele.</w:t>
        <w:br/>
        <w:br/>
        <w:t>Fisicamente percebemos o passar do tempo, sentimos que envelhecemos,</w:t>
        <w:br/>
        <w:t>percebemos que nossa moda passa e constatamos que os mais novos estão</w:t>
        <w:br/>
        <w:t>crescendo. Mas, precisamos do ciclo? Precisamos de um calendário novo? É assim</w:t>
        <w:br/>
        <w:t>que vivemos: repetindo. Toda projeção futura será revista em um ano, nossas</w:t>
        <w:br/>
        <w:t>ações têm data de validade. Mais um dia 31 de dezembro está por terminar e</w:t>
        <w:br/>
        <w:t>esperamos, ansiosamente, agora a pouco tempo, por um suspiro fatalista que</w:t>
        <w:br/>
        <w:t>encerre esse ciclo e abra um outro. E o novo ciclo chegando já será velho</w:t>
        <w:br/>
        <w:t>porque já temos as datas previstas para os eventos, já calculamos os gastos</w:t>
        <w:br/>
        <w:t>das contas que temos, enfim, já nos planejamos.</w:t>
        <w:br/>
        <w:br/>
        <w:t>Chatinho isso, né? Nietzsche trouxe à pauta o eterno retorno, que não ficou</w:t>
        <w:br/>
        <w:t>eternamente esquecido: há uma quantidade limite de energia que, quando é</w:t>
        <w:br/>
        <w:t>atingida, tudo recomeça. Sabe-se lá em qual rodada de recomeço estamos. Eu</w:t>
        <w:br/>
        <w:t>aqui escrevendo, você aí lendo, esses fatos já aconteceram e acontecerão</w:t>
        <w:br/>
        <w:t>novamente e queremos isso: tudo igual, exatamente igual (sem entrar no mérito</w:t>
        <w:br/>
        <w:t>da igualdade separada pelo tempo, se é possível ou não). Tempo eterno,</w:t>
        <w:br/>
        <w:t>situações repetitivas, repetidas, ó ciclo! O eterno retorno esconde uma ética:</w:t>
        <w:br/>
        <w:t>viver o mesmo exatamente do mesmo modo, nem mais, nem menos. Queremos viver o</w:t>
        <w:br/>
        <w:t>mesmo porque gostamos de como somos, do que somos, vamos nos querer sempre</w:t>
        <w:br/>
        <w:t>assim.</w:t>
        <w:br/>
        <w:br/>
        <w:t>Percebo que a chuva já passou e volto ao meu "passeio teste" de fim de ano de</w:t>
        <w:br/>
        <w:t>minutos atrás (teste bem sucedido: sinto que vou me despedir do amado e eterno</w:t>
        <w:br/>
        <w:t>2015 na rua...). No passeio, eu vi aquelas coisas e senti algo: 2015 me tocou,</w:t>
        <w:br/>
        <w:t>me disse que ia embora. Eu fiquei atônito, não sabia se pedia para ele ficar</w:t>
        <w:br/>
        <w:t>mais um pouco, ou que fosse logo! Não sabia se ria ou se chorava, não sabia se</w:t>
        <w:br/>
        <w:t>olhava para o céu, para as pessoas ou para o nada. Eu senti 2015, física e</w:t>
        <w:br/>
        <w:t>psiquicamente, eu percebi que uma convenção humana - um ano - pode se tornar</w:t>
        <w:br/>
        <w:t>um fato e o quão perverso, poderoso e perigoso isso pode ser. É possível falar</w:t>
        <w:br/>
        <w:t>em fim de ano? Eu estava inebriado, queria viver aquele momento como se fosse</w:t>
        <w:br/>
        <w:t>o único, mas sabendo que ele retornará daqui a um ano. Queria que durasse mais</w:t>
        <w:br/>
        <w:t>porque eu tinha muito a refletir e a dizer sobre o fim de ano, mas compreendi</w:t>
        <w:br/>
        <w:t>que o tempo segue e nós seguimos com ele e que esse fim de ano é só uma noite</w:t>
        <w:br/>
        <w:t>a mais, só umas horas a mais. Sei também que muitos trabalharão e não</w:t>
        <w:br/>
        <w:t>presenciarão esse momento da maneira que gostariam. Enfim, sei que esse</w:t>
        <w:br/>
        <w:t>momento é como outro qualquer (ou não é?). Pensando bem, vou sair da reclusão</w:t>
        <w:br/>
        <w:t>e pensar em uma boa resolução de fim de ano...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