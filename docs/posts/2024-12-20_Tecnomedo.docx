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Tecnomedo - 11/06/2021</w:t>
        <w:br/>
      </w:r>
    </w:p>
    <w:p>
      <w:r>
        <w:t>_De como uma sociedade progride olhando para os lados e, claramente, para</w:t>
        <w:br/>
        <w:t>trás_</w:t>
        <w:br/>
        <w:br/>
        <w:t>Reconhecer rosto, por quê? Tristeza? Não... Reconhecimento facial para</w:t>
        <w:br/>
        <w:t>controle.</w:t>
        <w:br/>
        <w:br/>
        <w:t>Um rosto triste, se reconhece? Não, somente um rosto suspeito. Okay, okay.</w:t>
        <w:br/>
        <w:br/>
        <w:t>*  *  *  *  *</w:t>
        <w:br/>
        <w:br/>
        <w:t>Passou um carro na estrada, azul. Passou outro atrás, verde. Duas horas</w:t>
        <w:br/>
        <w:t>depois, o mesmo, mas no sentido oposto. Passeio? Não, presságio. E mau.</w:t>
        <w:br/>
        <w:br/>
        <w:t>Seria o velho medo? Botar o narizinho para fora da caverna, procurar alimento.</w:t>
        <w:br/>
        <w:t>Tudo isso é muito perigoso. Tudo isso era muito perigoso há 10 mil anos atrás.</w:t>
        <w:br/>
        <w:t>Resquício? Receio.</w:t>
        <w:br/>
        <w:br/>
        <w:t>*  *  *  *  *</w:t>
        <w:br/>
        <w:br/>
        <w:t>Foucault explica. Foucault me explica! Tecnologias do poder. Nossa genealogia</w:t>
        <w:br/>
        <w:t>não nega. E a filosofia? Corrobora. Filosofia é discurso pautado, mas pode ser</w:t>
        <w:br/>
        <w:t>embasado e contestador, desde que seguindo as disposições mais elevadas da</w:t>
        <w:br/>
        <w:t>constituição biológica e racional, tudo muito ético e verdadeiro, não se</w:t>
        <w:br/>
        <w:t>regulando por uma moral prévia. Inovador? Sim e não. Não e sim.</w:t>
        <w:br/>
        <w:br/>
        <w:t>*  *  *  *  *</w:t>
        <w:br/>
        <w:br/>
        <w:t>Venho através desta somente dizer que eu não tenho nada a dizer, mas que estou</w:t>
        <w:br/>
        <w:t>vivendo. Vivo aqui espremido entre outros 6 ou 7 bilhões. São números, mas</w:t>
        <w:br/>
        <w:t>cada número desse é um número muito semelhante a mim. A Eu.</w:t>
        <w:br/>
        <w:br/>
        <w:t>Cada número é um número indecifrável. Mas cada número deve ser decifrado:</w:t>
        <w:br/>
        <w:t>tecnomedo! O que aquele número pensa, o que aquele número fez??? O que aquele</w:t>
        <w:br/>
        <w:t>número... Aquele número, aquele... Fará?</w:t>
        <w:br/>
        <w:br/>
        <w:t>O que fará?</w:t>
        <w:br/>
        <w:br/>
        <w:t>Tecnomedo!</w:t>
        <w:br/>
        <w:br/>
        <w:t>*  *  *  *  *</w:t>
        <w:br/>
        <w:br/>
        <w:t>Conversão. Conversão de gente em dado. Conversão de gente em números e</w:t>
        <w:br/>
        <w:t>fórmulas. Dois passos para cá, três para lá, uma olhadinha de lado e. Bingo!</w:t>
        <w:br/>
        <w:t>Teje preso.</w:t>
        <w:br/>
        <w:br/>
        <w:t>*  *  *  *  *</w:t>
        <w:br/>
        <w:br/>
        <w:t>Uma pessoa.</w:t>
        <w:br/>
        <w:br/>
        <w:t>Duas pessoas.</w:t>
        <w:br/>
        <w:br/>
        <w:t>Quinze pessoas.</w:t>
        <w:br/>
        <w:br/>
        <w:t>Cinquenta, trezentas e vinte pessoas.</w:t>
        <w:br/>
        <w:br/>
        <w:t>Movimentação estranha, aglomerou. Mil. Sete mil, trinta mil. E contando...</w:t>
        <w:br/>
        <w:br/>
        <w:t>Manifestação!! Alarme, polícia, repressão. Eficiência. Efi-ciência. Ciência?</w:t>
        <w:br/>
        <w:br/>
        <w:t>*  *  *  *  *</w:t>
        <w:br/>
        <w:br/>
        <w:t>É muito triste tudo isso. Você triste, eu triste. Nós tristes e dedos em</w:t>
        <w:br/>
        <w:t>riste. É o que resta, um dedo em riste. Resta um chiste. Ou um xote? Não,</w:t>
        <w:br/>
        <w:t>resta morte.</w:t>
        <w:br/>
        <w:br/>
        <w:t>Fingimos e vivemos, fingimos e fugimos. Fingimos e fungamos. Eu fungo de</w:t>
        <w:br/>
        <w:t>choro, mas há quem fungue de vírus e há quem fungue de fungo. Fungo negro.</w:t>
        <w:br/>
        <w:br/>
        <w:t>*  *  *  *  *</w:t>
        <w:br/>
        <w:br/>
        <w:t>Se a ciência fosse uma ciência de vida seria menos difícil. Ó, ciência, você</w:t>
        <w:br/>
        <w:t>pariu sua filha, a tecnologia, a logia do técnico, de uma técnica além de nós.</w:t>
        <w:br/>
        <w:t>Deus Máquina, rogai por nós!!</w:t>
        <w:br/>
        <w:br/>
        <w:t xml:space="preserve"> Eu escuto coisas. Eu vejo gente. Ouvi dizer que a ciência é um jogo de</w:t>
        <w:br/>
        <w:t>verdade. Sim é um jogo, mas é de verdade!! Entende? Não é um jogo de mentira.</w:t>
        <w:br/>
        <w:t>Mentira e medo, duas velhas que andam de braços dados. Passeando? Não,</w:t>
        <w:br/>
        <w:t>passando. Um recado. Espreitando. Pedindo tecnomedo, orando pelo tecnomedo.</w:t>
        <w:br/>
        <w:br/>
        <w:t xml:space="preserve"> *  *  *  *  *</w:t>
        <w:br/>
        <w:br/>
        <w:t>Eu tiro um sorriso, mas logo passa. Os risos, hoje, são de cumplicidade.</w:t>
        <w:br/>
        <w:t>Poucos são de ironia. Fora disso, desfaçatez. Riso de um dentro podre, riso</w:t>
        <w:br/>
        <w:t>baforento. Bafo de bode. Bode velho, sorria! O bode velho que tem um sorriso</w:t>
        <w:br/>
        <w:t>amarelo e mentiroso é aquele bode cuja pele quero de tapete, não de centro,</w:t>
        <w:br/>
        <w:t>mas de fora da casa. Para limpar o pé, tirar a inhaca.</w:t>
        <w:br/>
        <w:br/>
        <w:t>A inhaca tem que grudar em algo e gruda em coisas feias, por isso essa pele de</w:t>
        <w:br/>
        <w:t>bode há de limpar tudo. Há de pegar todas as inhacas, degustar a sujeira e</w:t>
        <w:br/>
        <w:t>palitar os dentes. E não há de defecar, nenhum detrito há de sair pois tudo é</w:t>
        <w:br/>
        <w:t>muito tóxico.</w:t>
        <w:br/>
        <w:br/>
        <w:t>*  *  *  *  *</w:t>
        <w:br/>
        <w:br/>
        <w:t>Num lapso eu volto a mim. Eu me pergunto se o caminho tecnológico é um caminho</w:t>
        <w:br/>
        <w:t>de sobrevivência, de excesso ou de medo. Eu queria saber o que estamos fazendo</w:t>
        <w:br/>
        <w:t>conosco, com o mundo. Eu tenho dúvidas, mas eu não queria que isso tudo não</w:t>
        <w:br/>
        <w:t>fosse nada mais do que um medo tecnológico. Não um medo da tecnologia, mas um</w:t>
        <w:br/>
        <w:t>tecnologia do medo.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